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bottomFromText="214" w:vertAnchor="page" w:horzAnchor="margin" w:tblpY="314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3"/>
      </w:tblGrid>
      <w:tr w:rsidR="005163BC" w14:paraId="68C726AB" w14:textId="77777777" w:rsidTr="00B92CF8">
        <w:tc>
          <w:tcPr>
            <w:tcW w:w="9373" w:type="dxa"/>
            <w:shd w:val="clear" w:color="auto" w:fill="auto"/>
          </w:tcPr>
          <w:p w14:paraId="0938F2CC" w14:textId="50100BA4" w:rsidR="005163BC" w:rsidRDefault="008F0C11" w:rsidP="00B92CF8">
            <w:pPr>
              <w:pStyle w:val="DocumentnaamCEDelft"/>
            </w:pPr>
            <w:r>
              <w:t>Notities eindconcept LT-warmtenetten</w:t>
            </w:r>
          </w:p>
        </w:tc>
      </w:tr>
    </w:tbl>
    <w:p w14:paraId="3B234E8E" w14:textId="7DCE40BE" w:rsidR="00B92CF8" w:rsidRDefault="00B92CF8" w:rsidP="00B92CF8">
      <w:pPr>
        <w:pStyle w:val="DocumentgegevensdatumCEDelft"/>
      </w:pPr>
      <w:r>
        <w:t xml:space="preserve">Delft, </w:t>
      </w:r>
      <w:sdt>
        <w:sdtPr>
          <w:id w:val="1859471228"/>
          <w:placeholder>
            <w:docPart w:val="AF2A6A8F75DD4EC2A6128E85E5BECEE6"/>
          </w:placeholder>
          <w:date w:fullDate="2018-09-18T09:38:00Z">
            <w:dateFormat w:val="d MMMM yyyy"/>
            <w:lid w:val="nl-NL"/>
            <w:storeMappedDataAs w:val="dateTime"/>
            <w:calendar w:val="gregorian"/>
          </w:date>
        </w:sdtPr>
        <w:sdtEndPr/>
        <w:sdtContent>
          <w:r w:rsidR="00B810B5">
            <w:t>18 september 2018</w:t>
          </w:r>
        </w:sdtContent>
      </w:sdt>
    </w:p>
    <w:p w14:paraId="6C96B241" w14:textId="77777777" w:rsidR="00995574" w:rsidRDefault="00995574" w:rsidP="00B92CF8">
      <w:pPr>
        <w:pStyle w:val="DocumentgegevensdatumCEDelft"/>
      </w:pPr>
    </w:p>
    <w:p w14:paraId="54896EA8" w14:textId="7D5AE73E" w:rsidR="00B92CF8" w:rsidRDefault="00B92CF8" w:rsidP="00B92CF8">
      <w:pPr>
        <w:pStyle w:val="DocumentgegevensCEDelft"/>
      </w:pPr>
      <w:r>
        <w:t>Aan:</w:t>
      </w:r>
      <w:r>
        <w:tab/>
      </w:r>
      <w:r w:rsidR="008F0C11">
        <w:t>Ruud van den Wijngaart (PBL), Steven van Polen (PBL), Maarten Hilferink (ObjectVision)</w:t>
      </w:r>
    </w:p>
    <w:p w14:paraId="37671167" w14:textId="35CA5C4E" w:rsidR="00B92CF8" w:rsidRDefault="00B92CF8" w:rsidP="00B92CF8">
      <w:pPr>
        <w:pStyle w:val="DocumentgegevensCEDelft"/>
      </w:pPr>
      <w:r>
        <w:t>Betreft:</w:t>
      </w:r>
      <w:r>
        <w:tab/>
      </w:r>
      <w:r w:rsidR="008F0C11">
        <w:t>Notities eindconcept LT-warmtenetten</w:t>
      </w:r>
    </w:p>
    <w:p w14:paraId="08136541" w14:textId="77777777" w:rsidR="00B92CF8" w:rsidRDefault="00B92CF8" w:rsidP="00B92CF8">
      <w:pPr>
        <w:pStyle w:val="DocumentgegevensCEDelft"/>
      </w:pPr>
      <w:r>
        <w:t>Van:</w:t>
      </w:r>
      <w:r>
        <w:tab/>
      </w:r>
      <w:r w:rsidR="00B810B5">
        <w:t>Katja Kruit</w:t>
      </w:r>
    </w:p>
    <w:p w14:paraId="6B201101" w14:textId="77777777" w:rsidR="00B92CF8" w:rsidRDefault="00B92CF8" w:rsidP="00B92CF8">
      <w:pPr>
        <w:pStyle w:val="DocumentgegevensCEDelft"/>
        <w:pBdr>
          <w:bottom w:val="single" w:sz="6" w:space="1" w:color="auto"/>
        </w:pBdr>
      </w:pPr>
    </w:p>
    <w:p w14:paraId="48393B83" w14:textId="77777777" w:rsidR="00B92CF8" w:rsidRDefault="00B92CF8" w:rsidP="00B92CF8">
      <w:pPr>
        <w:pStyle w:val="BasistekstCEDelft"/>
      </w:pPr>
    </w:p>
    <w:p w14:paraId="56ACFD03" w14:textId="3EBB11EE" w:rsidR="00B92CF8" w:rsidRDefault="00EA1814" w:rsidP="00AC52BF">
      <w:pPr>
        <w:pStyle w:val="Kop1zondernummerCEDelft"/>
      </w:pPr>
      <w:r>
        <w:t>Notities</w:t>
      </w:r>
      <w:r w:rsidR="00C8726B">
        <w:t xml:space="preserve"> bij eindconcept</w:t>
      </w:r>
    </w:p>
    <w:p w14:paraId="7F9FE32D" w14:textId="6BB862C0" w:rsidR="00281CF5" w:rsidRPr="00D15005" w:rsidRDefault="00D15005" w:rsidP="00281CF5">
      <w:pPr>
        <w:pStyle w:val="Opsommingstreepje1eniveauCEDelft"/>
        <w:rPr>
          <w:b/>
        </w:rPr>
      </w:pPr>
      <w:proofErr w:type="spellStart"/>
      <w:r>
        <w:rPr>
          <w:b/>
        </w:rPr>
        <w:t>Blz</w:t>
      </w:r>
      <w:proofErr w:type="spellEnd"/>
      <w:r>
        <w:rPr>
          <w:b/>
        </w:rPr>
        <w:t xml:space="preserve"> 25 - </w:t>
      </w:r>
      <w:r w:rsidR="00281CF5" w:rsidRPr="00D15005">
        <w:rPr>
          <w:b/>
        </w:rPr>
        <w:t xml:space="preserve">Gebiedsgrootte </w:t>
      </w:r>
    </w:p>
    <w:p w14:paraId="4ED66D97" w14:textId="02AC20C5" w:rsidR="00D15005" w:rsidRDefault="00D15005" w:rsidP="00281CF5">
      <w:pPr>
        <w:pStyle w:val="Opsommingstreepje2eniveauCEDelft"/>
      </w:pPr>
      <w:r>
        <w:t xml:space="preserve">Bij HT-warmtenetten worden CBS-buurten </w:t>
      </w:r>
      <w:r w:rsidR="00547724">
        <w:t>gehanteerd.</w:t>
      </w:r>
    </w:p>
    <w:p w14:paraId="33DB42F7" w14:textId="4D68F6F2" w:rsidR="00281CF5" w:rsidRPr="00281CF5" w:rsidRDefault="00281CF5" w:rsidP="00281CF5">
      <w:pPr>
        <w:pStyle w:val="Opsommingstreepje2eniveauCEDelft"/>
      </w:pPr>
      <w:r w:rsidRPr="00281CF5">
        <w:t xml:space="preserve">Bij WKO wordt de </w:t>
      </w:r>
      <w:r w:rsidRPr="00D15005">
        <w:rPr>
          <w:u w:val="single"/>
        </w:rPr>
        <w:t>clustermethode</w:t>
      </w:r>
      <w:r w:rsidRPr="00281CF5">
        <w:t xml:space="preserve"> gehanteerd:</w:t>
      </w:r>
      <w:bookmarkStart w:id="0" w:name="_GoBack"/>
      <w:bookmarkEnd w:id="0"/>
    </w:p>
    <w:p w14:paraId="33EF7BC1" w14:textId="548F304C" w:rsidR="00281CF5" w:rsidRPr="00281CF5" w:rsidRDefault="00D15005" w:rsidP="00281CF5">
      <w:pPr>
        <w:pStyle w:val="Opsommingstreepje3eniveauCEDelft"/>
      </w:pPr>
      <w:r>
        <w:t>P</w:t>
      </w:r>
      <w:r w:rsidR="00281CF5" w:rsidRPr="00281CF5">
        <w:t xml:space="preserve">er gebouw </w:t>
      </w:r>
      <w:r>
        <w:t xml:space="preserve">wordt </w:t>
      </w:r>
      <w:r w:rsidR="00281CF5" w:rsidRPr="00281CF5">
        <w:t xml:space="preserve">een contributiemarge </w:t>
      </w:r>
      <w:r>
        <w:t xml:space="preserve">berekend </w:t>
      </w:r>
      <w:r w:rsidR="00281CF5" w:rsidRPr="00281CF5">
        <w:t xml:space="preserve">(variabele kosten). Dit telt op. </w:t>
      </w:r>
    </w:p>
    <w:p w14:paraId="056B5796" w14:textId="308E870E" w:rsidR="00281CF5" w:rsidRPr="00281CF5" w:rsidRDefault="00281CF5" w:rsidP="00281CF5">
      <w:pPr>
        <w:pStyle w:val="Opsommingstreepje3eniveauCEDelft"/>
      </w:pPr>
      <w:r w:rsidRPr="00281CF5">
        <w:t xml:space="preserve">Gebiedsgrootte </w:t>
      </w:r>
      <w:r w:rsidR="00D15005">
        <w:t>is de</w:t>
      </w:r>
      <w:r w:rsidRPr="00281CF5">
        <w:t xml:space="preserve"> oppervlakte ellips. De oppervlakte </w:t>
      </w:r>
      <w:r w:rsidR="00D15005">
        <w:t xml:space="preserve">(en dus de infrastructuurkosten) </w:t>
      </w:r>
      <w:r w:rsidRPr="00281CF5">
        <w:t xml:space="preserve">neemt toe met de oppervlakte van het nieuwe gebouw PLUS iets extra's. Dit is dus de aanname! </w:t>
      </w:r>
    </w:p>
    <w:p w14:paraId="16C55F51" w14:textId="6A4A0B4A" w:rsidR="00281CF5" w:rsidRPr="00281CF5" w:rsidRDefault="00281CF5" w:rsidP="007327D8">
      <w:pPr>
        <w:pStyle w:val="Opsommingstreepje3eniveauCEDelft"/>
      </w:pPr>
      <w:r w:rsidRPr="00281CF5">
        <w:t xml:space="preserve">Je begint met 9 miljoen clusters van 1 gebouw - voeg samen met </w:t>
      </w:r>
      <w:r w:rsidRPr="00D15005">
        <w:rPr>
          <w:u w:val="single"/>
        </w:rPr>
        <w:t>dichtstbijzijnde</w:t>
      </w:r>
      <w:r w:rsidRPr="00281CF5">
        <w:t xml:space="preserve"> gebouw. Na 1 iteratie heb je clusters van 2 woningen… na 2 iteraties heb je clusters van 4 woningen…</w:t>
      </w:r>
    </w:p>
    <w:p w14:paraId="2CE654E3" w14:textId="49E6D5B3" w:rsidR="00281CF5" w:rsidRPr="00281CF5" w:rsidRDefault="00281CF5" w:rsidP="00281CF5">
      <w:pPr>
        <w:pStyle w:val="Opsommingstreepje3eniveauCEDelft"/>
      </w:pPr>
      <w:r w:rsidRPr="00281CF5">
        <w:t xml:space="preserve">De </w:t>
      </w:r>
      <w:r w:rsidR="00D15005">
        <w:t xml:space="preserve">totale </w:t>
      </w:r>
      <w:r w:rsidRPr="00281CF5">
        <w:t>contributiemarge is de som van de individuele contributiemarges.</w:t>
      </w:r>
    </w:p>
    <w:p w14:paraId="1B534443" w14:textId="77777777" w:rsidR="00281CF5" w:rsidRPr="00281CF5" w:rsidRDefault="00281CF5" w:rsidP="00281CF5">
      <w:pPr>
        <w:pStyle w:val="Opsommingstreepje3eniveauCEDelft"/>
      </w:pPr>
      <w:r w:rsidRPr="00281CF5">
        <w:t>De initiële investering van de WKO blijft gelijk (schaalvoordeel).</w:t>
      </w:r>
    </w:p>
    <w:p w14:paraId="646E6FDE" w14:textId="77777777" w:rsidR="00281CF5" w:rsidRPr="00281CF5" w:rsidRDefault="00281CF5" w:rsidP="00281CF5">
      <w:pPr>
        <w:pStyle w:val="Opsommingstreepje3eniveauCEDelft"/>
      </w:pPr>
      <w:r w:rsidRPr="00281CF5">
        <w:t xml:space="preserve">De infrastructuurkosten lopen </w:t>
      </w:r>
      <w:proofErr w:type="spellStart"/>
      <w:r w:rsidRPr="00281CF5">
        <w:t>supralineair</w:t>
      </w:r>
      <w:proofErr w:type="spellEnd"/>
      <w:r w:rsidRPr="00281CF5">
        <w:t xml:space="preserve"> op. (schaalnadeel / meerkosten)</w:t>
      </w:r>
    </w:p>
    <w:p w14:paraId="7BC673F5" w14:textId="77777777" w:rsidR="00281CF5" w:rsidRPr="00281CF5" w:rsidRDefault="00281CF5" w:rsidP="00281CF5">
      <w:pPr>
        <w:pStyle w:val="Opsommingstreepje3eniveauCEDelft"/>
      </w:pPr>
      <w:r w:rsidRPr="00281CF5">
        <w:t>Net zo lang clusteren totdat contributiemarge niet meer hoger is dan de constante investering.</w:t>
      </w:r>
    </w:p>
    <w:p w14:paraId="075B75D1" w14:textId="2837140D" w:rsidR="00281CF5" w:rsidRPr="00281CF5" w:rsidRDefault="00D15005" w:rsidP="00281CF5">
      <w:pPr>
        <w:pStyle w:val="Opsommingstreepje3eniveauCEDelft"/>
      </w:pPr>
      <w:r>
        <w:t xml:space="preserve">Er wordt gevraagd of er </w:t>
      </w:r>
      <w:r w:rsidR="00281CF5" w:rsidRPr="00281CF5">
        <w:t xml:space="preserve">inderdaad schaalnadeel </w:t>
      </w:r>
      <w:r>
        <w:t xml:space="preserve">is </w:t>
      </w:r>
      <w:r w:rsidR="00281CF5" w:rsidRPr="00281CF5">
        <w:t>van infrastructuurkosten?</w:t>
      </w:r>
    </w:p>
    <w:p w14:paraId="74A849EA" w14:textId="289FE8A8" w:rsidR="00281CF5" w:rsidRPr="00281CF5" w:rsidRDefault="00D15005" w:rsidP="00281CF5">
      <w:pPr>
        <w:pStyle w:val="Opsommingstreepje2eniveauCEDelft"/>
      </w:pPr>
      <w:r>
        <w:t>Vraag bij LT-warmtenetten</w:t>
      </w:r>
      <w:r w:rsidR="00281CF5">
        <w:t xml:space="preserve">: </w:t>
      </w:r>
      <w:r>
        <w:t>CBS-b</w:t>
      </w:r>
      <w:r w:rsidR="00281CF5" w:rsidRPr="00281CF5">
        <w:t>uurtniveau</w:t>
      </w:r>
      <w:r>
        <w:t xml:space="preserve"> (of PC-6/5/4)</w:t>
      </w:r>
      <w:r w:rsidR="00281CF5" w:rsidRPr="00281CF5">
        <w:t xml:space="preserve"> of </w:t>
      </w:r>
      <w:r w:rsidR="00547724">
        <w:t>clustermethode hanteren</w:t>
      </w:r>
      <w:r w:rsidR="00281CF5" w:rsidRPr="00281CF5">
        <w:t>?</w:t>
      </w:r>
    </w:p>
    <w:p w14:paraId="77289D07" w14:textId="5CFB0628" w:rsidR="00281CF5" w:rsidRDefault="00281CF5" w:rsidP="00281CF5">
      <w:pPr>
        <w:pStyle w:val="Opsommingstreepje3eniveauCEDelft"/>
      </w:pPr>
      <w:r w:rsidRPr="00281CF5">
        <w:t>Nadeel clusteren = krenten uit de pap</w:t>
      </w:r>
    </w:p>
    <w:p w14:paraId="32A3D051" w14:textId="5793F219" w:rsidR="00D15005" w:rsidRPr="00281CF5" w:rsidRDefault="006E7079" w:rsidP="00D15005">
      <w:pPr>
        <w:pStyle w:val="Opsommingstreepje2eniveauCEDelft"/>
      </w:pPr>
      <w:r>
        <w:t xml:space="preserve">Voor een goede rentabiliteitsafweging zou je de </w:t>
      </w:r>
      <w:r w:rsidRPr="00FF3014">
        <w:rPr>
          <w:u w:val="single"/>
        </w:rPr>
        <w:t>m</w:t>
      </w:r>
      <w:r w:rsidR="00D15005" w:rsidRPr="00FF3014">
        <w:rPr>
          <w:u w:val="single"/>
        </w:rPr>
        <w:t xml:space="preserve">inimale gebiedsgrootte </w:t>
      </w:r>
      <w:r w:rsidRPr="00FF3014">
        <w:rPr>
          <w:u w:val="single"/>
        </w:rPr>
        <w:t xml:space="preserve">willen </w:t>
      </w:r>
      <w:r w:rsidR="00D15005" w:rsidRPr="00FF3014">
        <w:rPr>
          <w:u w:val="single"/>
        </w:rPr>
        <w:t>afschaffen</w:t>
      </w:r>
      <w:r>
        <w:t xml:space="preserve"> (dus clustermeth</w:t>
      </w:r>
      <w:r w:rsidR="00FF0496">
        <w:t>o</w:t>
      </w:r>
      <w:r>
        <w:t>de)</w:t>
      </w:r>
      <w:r w:rsidR="00D15005" w:rsidRPr="00281CF5">
        <w:t>.</w:t>
      </w:r>
    </w:p>
    <w:p w14:paraId="07E229AD" w14:textId="371900CA" w:rsidR="00D15005" w:rsidRPr="00281CF5" w:rsidRDefault="00D15005" w:rsidP="0022436C">
      <w:pPr>
        <w:pStyle w:val="Opsommingstreepje3eniveauCEDelft"/>
      </w:pPr>
      <w:r w:rsidRPr="00281CF5">
        <w:t xml:space="preserve">Als je </w:t>
      </w:r>
      <w:r w:rsidR="00FF0496">
        <w:t>de minimale gebiedsgrootte</w:t>
      </w:r>
      <w:r w:rsidRPr="00281CF5">
        <w:t xml:space="preserve"> afschaft, moet je gelijktijdigheidsfactor bijstellen.</w:t>
      </w:r>
      <w:r w:rsidR="0022436C">
        <w:t xml:space="preserve"> (</w:t>
      </w:r>
      <w:proofErr w:type="spellStart"/>
      <w:r w:rsidRPr="00281CF5">
        <w:t>Obv</w:t>
      </w:r>
      <w:proofErr w:type="spellEnd"/>
      <w:r w:rsidRPr="00281CF5">
        <w:t xml:space="preserve"> aantal aansluitingen… tussen 0 en 20 een functie?</w:t>
      </w:r>
      <w:r w:rsidR="0022436C">
        <w:t>)</w:t>
      </w:r>
    </w:p>
    <w:p w14:paraId="0A659669" w14:textId="77777777" w:rsidR="00D15005" w:rsidRPr="00281CF5" w:rsidRDefault="00D15005" w:rsidP="0022436C">
      <w:pPr>
        <w:pStyle w:val="Opsommingstreepje3eniveauCEDelft"/>
      </w:pPr>
      <w:r w:rsidRPr="00281CF5">
        <w:t>Projectrisico: nemen we niet mee als kostenfactor</w:t>
      </w:r>
    </w:p>
    <w:p w14:paraId="7647F556" w14:textId="77777777" w:rsidR="00D15005" w:rsidRPr="00281CF5" w:rsidRDefault="00D15005" w:rsidP="0022436C">
      <w:pPr>
        <w:pStyle w:val="Opsommingstreepje3eniveauCEDelft"/>
      </w:pPr>
      <w:r w:rsidRPr="00281CF5">
        <w:t xml:space="preserve">Je moet wel minimaal 1 onderstation hebben. Dus dat moet Maarten aanpassen. </w:t>
      </w:r>
    </w:p>
    <w:p w14:paraId="55741715" w14:textId="77777777" w:rsidR="00FF3014" w:rsidRDefault="006E7079" w:rsidP="00FF3014">
      <w:pPr>
        <w:pStyle w:val="Opsommingstreepje2eniveauCEDelft"/>
      </w:pPr>
      <w:r>
        <w:rPr>
          <w:b/>
        </w:rPr>
        <w:t>PROBLEEM</w:t>
      </w:r>
      <w:r w:rsidR="00FF3014">
        <w:rPr>
          <w:b/>
        </w:rPr>
        <w:t xml:space="preserve"> van clustermethode</w:t>
      </w:r>
      <w:r>
        <w:t xml:space="preserve">: </w:t>
      </w:r>
    </w:p>
    <w:p w14:paraId="5AFEEC9E" w14:textId="77777777" w:rsidR="00FF3014" w:rsidRPr="00281CF5" w:rsidRDefault="00FF3014" w:rsidP="00FF3014">
      <w:pPr>
        <w:pStyle w:val="Opsommingstreepje3eniveauCEDelft"/>
      </w:pPr>
      <w:r w:rsidRPr="00281CF5">
        <w:t>Clusteren WKO: daarbij had je 1 vast investeringsbedrag.</w:t>
      </w:r>
    </w:p>
    <w:p w14:paraId="25280300" w14:textId="5795F13B" w:rsidR="00D15005" w:rsidRDefault="00FF3014" w:rsidP="00C96C4E">
      <w:pPr>
        <w:pStyle w:val="Opsommingstreepje3eniveauCEDelft"/>
      </w:pPr>
      <w:r w:rsidRPr="00281CF5">
        <w:t xml:space="preserve">Maar bij clusteren LT </w:t>
      </w:r>
      <w:r>
        <w:t xml:space="preserve">zijn er meer variabelen: </w:t>
      </w:r>
      <w:r w:rsidR="006E7079">
        <w:t>namelijk initiële investering is niet 1 waarde (zoals bij WKO) maar kan 1 of meerdere onderstations zijn en 1 of meerdere bronnen.</w:t>
      </w:r>
    </w:p>
    <w:p w14:paraId="28FA1C3A" w14:textId="6FAF6311" w:rsidR="00FF3014" w:rsidRPr="00281CF5" w:rsidRDefault="00FF3014" w:rsidP="00FF3014">
      <w:pPr>
        <w:pStyle w:val="Opsommingstreepje3eniveauCEDelft"/>
      </w:pPr>
      <w:r w:rsidRPr="00281CF5">
        <w:t>OPTIE: beperken tot 1 bron</w:t>
      </w:r>
      <w:r>
        <w:t>?</w:t>
      </w:r>
    </w:p>
    <w:p w14:paraId="1E19962B" w14:textId="32D167E2" w:rsidR="00FF3014" w:rsidRPr="00281CF5" w:rsidRDefault="00FF3014" w:rsidP="00FF3014">
      <w:pPr>
        <w:pStyle w:val="Opsommingstreepje3eniveauCEDelft"/>
      </w:pPr>
      <w:r w:rsidRPr="00281CF5">
        <w:t xml:space="preserve">Aan de vraagkant clusteren tot </w:t>
      </w:r>
      <w:r>
        <w:t>je</w:t>
      </w:r>
      <w:r w:rsidRPr="00281CF5">
        <w:t xml:space="preserve"> op </w:t>
      </w:r>
      <w:r>
        <w:t>kosten</w:t>
      </w:r>
      <w:r w:rsidRPr="00281CF5">
        <w:t xml:space="preserve"> OS zit… en aan de aanbodkant ook? </w:t>
      </w:r>
    </w:p>
    <w:p w14:paraId="56A2B2D5" w14:textId="50A2A4F9" w:rsidR="00FF3014" w:rsidRDefault="00FF3014" w:rsidP="00FF3014">
      <w:pPr>
        <w:pStyle w:val="Opsommingstreepje3eniveauCEDelft"/>
        <w:rPr>
          <w:highlight w:val="yellow"/>
        </w:rPr>
      </w:pPr>
      <w:r w:rsidRPr="00FF3014">
        <w:rPr>
          <w:highlight w:val="yellow"/>
        </w:rPr>
        <w:t>HIER ZIJN WE NOG NIET UIT.</w:t>
      </w:r>
    </w:p>
    <w:p w14:paraId="0A9FD6CD" w14:textId="76EBCFFE" w:rsidR="008E5B14" w:rsidRPr="008E5B14" w:rsidRDefault="008E5B14" w:rsidP="00FF3014">
      <w:pPr>
        <w:pStyle w:val="Opsommingstreepje3eniveauCEDelft"/>
      </w:pPr>
      <w:r w:rsidRPr="008E5B14">
        <w:t xml:space="preserve">Als je uitgaat van een bepaalde gebiedsgrootte (CBS-buurt, PC5 </w:t>
      </w:r>
      <w:proofErr w:type="spellStart"/>
      <w:r w:rsidRPr="008E5B14">
        <w:t>etc</w:t>
      </w:r>
      <w:proofErr w:type="spellEnd"/>
      <w:r w:rsidRPr="008E5B14">
        <w:t>) heb je dit probleem niet</w:t>
      </w:r>
    </w:p>
    <w:p w14:paraId="1DA8D674" w14:textId="77777777" w:rsidR="00FF3014" w:rsidRDefault="00FF3014" w:rsidP="00FF3014">
      <w:pPr>
        <w:pStyle w:val="Opsommingstreepje3eniveauCEDelft"/>
        <w:numPr>
          <w:ilvl w:val="0"/>
          <w:numId w:val="0"/>
        </w:numPr>
        <w:ind w:left="1020" w:hanging="340"/>
      </w:pPr>
    </w:p>
    <w:p w14:paraId="27ADCABD" w14:textId="39C8E196" w:rsidR="00FF0496" w:rsidRPr="007D66C7" w:rsidRDefault="007D66C7" w:rsidP="00FF0496">
      <w:pPr>
        <w:pStyle w:val="Opsommingstreepje1eniveauCEDelft"/>
        <w:rPr>
          <w:b/>
        </w:rPr>
      </w:pPr>
      <w:r w:rsidRPr="007D66C7">
        <w:rPr>
          <w:b/>
        </w:rPr>
        <w:t>Modellering transportnet</w:t>
      </w:r>
      <w:r>
        <w:rPr>
          <w:b/>
        </w:rPr>
        <w:t xml:space="preserve"> (</w:t>
      </w:r>
      <w:proofErr w:type="spellStart"/>
      <w:r>
        <w:rPr>
          <w:b/>
        </w:rPr>
        <w:t>blz</w:t>
      </w:r>
      <w:proofErr w:type="spellEnd"/>
      <w:r>
        <w:rPr>
          <w:b/>
        </w:rPr>
        <w:t xml:space="preserve"> 26)</w:t>
      </w:r>
    </w:p>
    <w:p w14:paraId="4162DA94" w14:textId="77777777" w:rsidR="00FF3014" w:rsidRDefault="00FF3014" w:rsidP="00FF0496">
      <w:pPr>
        <w:pStyle w:val="Opsommingstreepje2eniveauCEDelft"/>
      </w:pPr>
      <w:r>
        <w:t xml:space="preserve">Plaatsing van </w:t>
      </w:r>
      <w:proofErr w:type="spellStart"/>
      <w:r>
        <w:t>ondiepegeothermiebronnen</w:t>
      </w:r>
      <w:proofErr w:type="spellEnd"/>
      <w:r>
        <w:t xml:space="preserve">: </w:t>
      </w:r>
    </w:p>
    <w:p w14:paraId="4EFC82C2" w14:textId="77777777" w:rsidR="00FF3014" w:rsidRDefault="00FF0496" w:rsidP="00FF3014">
      <w:pPr>
        <w:pStyle w:val="Opsommingstreepje3eniveauCEDelft"/>
      </w:pPr>
      <w:r w:rsidRPr="00281CF5">
        <w:t>Vooraf bepalen van locatie OGT met rasters van 100x100 meter.</w:t>
      </w:r>
    </w:p>
    <w:p w14:paraId="51477001" w14:textId="3AD83DAD" w:rsidR="00FF0496" w:rsidRPr="00281CF5" w:rsidRDefault="00FF3014" w:rsidP="00FF3014">
      <w:pPr>
        <w:pStyle w:val="Opsommingstreepje3eniveauCEDelft"/>
      </w:pPr>
      <w:r>
        <w:lastRenderedPageBreak/>
        <w:t>OF plaatsing</w:t>
      </w:r>
      <w:r w:rsidR="00FF0496" w:rsidRPr="00281CF5">
        <w:t xml:space="preserve"> in zwaartepunt cluster.</w:t>
      </w:r>
      <w:r>
        <w:t xml:space="preserve"> Dan </w:t>
      </w:r>
      <w:r w:rsidRPr="00281CF5">
        <w:t xml:space="preserve">TJ per </w:t>
      </w:r>
      <w:r>
        <w:t xml:space="preserve">ha met gebruik van hetzelfde </w:t>
      </w:r>
      <w:r w:rsidRPr="00281CF5">
        <w:t>oppervlak als het clusteroppervlak.</w:t>
      </w:r>
    </w:p>
    <w:p w14:paraId="72C3FA97" w14:textId="0B08188E" w:rsidR="00DC604A" w:rsidRDefault="00FF3014" w:rsidP="008E5B14">
      <w:pPr>
        <w:pStyle w:val="Opsommingstreepje2eniveauCEDelft"/>
      </w:pPr>
      <w:r>
        <w:t xml:space="preserve">Als vraaggebied en bronlocaties bekend zijn, kun je het transportnet modelleren met de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tree en een omwegfactor.</w:t>
      </w:r>
      <w:r w:rsidR="00FF0496" w:rsidRPr="00281CF5">
        <w:t xml:space="preserve"> </w:t>
      </w:r>
    </w:p>
    <w:p w14:paraId="1152A0B8" w14:textId="77777777" w:rsidR="00DC604A" w:rsidRPr="00281CF5" w:rsidRDefault="00DC604A" w:rsidP="00DC604A">
      <w:pPr>
        <w:pStyle w:val="Opsommingstreepje1eniveauCEDelft"/>
        <w:numPr>
          <w:ilvl w:val="0"/>
          <w:numId w:val="0"/>
        </w:numPr>
        <w:ind w:left="340" w:hanging="340"/>
      </w:pPr>
    </w:p>
    <w:p w14:paraId="6C1CFBAB" w14:textId="72348F45" w:rsidR="00281CF5" w:rsidRPr="006E7079" w:rsidRDefault="00281CF5" w:rsidP="00281CF5">
      <w:pPr>
        <w:pStyle w:val="Opsommingstreepje1eniveauCEDelft"/>
        <w:rPr>
          <w:b/>
        </w:rPr>
      </w:pPr>
      <w:r w:rsidRPr="006E7079">
        <w:rPr>
          <w:b/>
        </w:rPr>
        <w:t xml:space="preserve">Lengte </w:t>
      </w:r>
      <w:r w:rsidR="001B6445">
        <w:rPr>
          <w:b/>
        </w:rPr>
        <w:t>leiding</w:t>
      </w:r>
      <w:r w:rsidRPr="006E7079">
        <w:rPr>
          <w:b/>
        </w:rPr>
        <w:t>netwerk</w:t>
      </w:r>
    </w:p>
    <w:p w14:paraId="7BC3AB81" w14:textId="77777777" w:rsidR="00DC604A" w:rsidRDefault="00D15005" w:rsidP="00281CF5">
      <w:pPr>
        <w:pStyle w:val="Opsommingstreepje2eniveauCEDelft"/>
      </w:pPr>
      <w:r>
        <w:t xml:space="preserve">In werkelijkheid is de lengte van het netwerk van meer dingen afhankelijk dan de oppervlakte van het gebied. Hiervoor kan ook de lengte van de </w:t>
      </w:r>
      <w:r w:rsidR="00281CF5" w:rsidRPr="00281CF5">
        <w:t>straten of gasleidingen</w:t>
      </w:r>
      <w:r>
        <w:t xml:space="preserve"> genomen worden (kan bij clusterbenadering). </w:t>
      </w:r>
      <w:r w:rsidR="00281CF5" w:rsidRPr="00281CF5">
        <w:t xml:space="preserve">Of </w:t>
      </w:r>
      <w:r>
        <w:t xml:space="preserve">gecorrigeerd worden </w:t>
      </w:r>
      <w:r w:rsidR="00281CF5" w:rsidRPr="00281CF5">
        <w:t>o</w:t>
      </w:r>
      <w:r>
        <w:t>.</w:t>
      </w:r>
      <w:r w:rsidR="00281CF5" w:rsidRPr="00281CF5">
        <w:t>b</w:t>
      </w:r>
      <w:r>
        <w:t>.</w:t>
      </w:r>
      <w:r w:rsidR="00281CF5" w:rsidRPr="00281CF5">
        <w:t>v</w:t>
      </w:r>
      <w:r>
        <w:t>.</w:t>
      </w:r>
      <w:r w:rsidR="00281CF5" w:rsidRPr="00281CF5">
        <w:t xml:space="preserve"> de % bebouwd-</w:t>
      </w:r>
      <w:proofErr w:type="spellStart"/>
      <w:r w:rsidR="00281CF5" w:rsidRPr="00281CF5">
        <w:t>heid</w:t>
      </w:r>
      <w:proofErr w:type="spellEnd"/>
      <w:r w:rsidR="00281CF5" w:rsidRPr="00281CF5">
        <w:t xml:space="preserve"> van de buurt</w:t>
      </w:r>
      <w:r>
        <w:t xml:space="preserve"> (kan bij CBS-buurt benadering).</w:t>
      </w:r>
      <w:r w:rsidR="00DC604A">
        <w:t xml:space="preserve"> </w:t>
      </w:r>
    </w:p>
    <w:p w14:paraId="2EEFBF24" w14:textId="1C977C4F" w:rsidR="00281CF5" w:rsidRDefault="00DC604A" w:rsidP="00281CF5">
      <w:pPr>
        <w:pStyle w:val="Opsommingstreepje2eniveauCEDelft"/>
      </w:pPr>
      <w:r>
        <w:t>Deze data zou in bronbestanden van Vesta aangevuld moeten worden (buiten scope van functioneel ontwerp LT-warmtenetten)</w:t>
      </w:r>
    </w:p>
    <w:p w14:paraId="7A88B3B2" w14:textId="77777777" w:rsidR="00DC604A" w:rsidRPr="00281CF5" w:rsidRDefault="00DC604A" w:rsidP="00DC604A">
      <w:pPr>
        <w:pStyle w:val="Opsommingstreepje2eniveauCEDelft"/>
        <w:numPr>
          <w:ilvl w:val="0"/>
          <w:numId w:val="0"/>
        </w:numPr>
        <w:ind w:left="680"/>
      </w:pPr>
    </w:p>
    <w:p w14:paraId="2DF3CF96" w14:textId="02F20174" w:rsidR="00281CF5" w:rsidRPr="00D15005" w:rsidRDefault="00D15005" w:rsidP="00281CF5">
      <w:pPr>
        <w:pStyle w:val="Opsommingstreepje1eniveauCEDelft"/>
        <w:rPr>
          <w:b/>
        </w:rPr>
      </w:pPr>
      <w:r w:rsidRPr="00D15005">
        <w:rPr>
          <w:b/>
        </w:rPr>
        <w:t xml:space="preserve">Databijlage – </w:t>
      </w:r>
      <w:r w:rsidR="00281CF5" w:rsidRPr="00D15005">
        <w:rPr>
          <w:b/>
        </w:rPr>
        <w:t>warmtebron</w:t>
      </w:r>
      <w:r w:rsidRPr="00D15005">
        <w:rPr>
          <w:b/>
        </w:rPr>
        <w:t xml:space="preserve">nen </w:t>
      </w:r>
    </w:p>
    <w:p w14:paraId="7D6F7A37" w14:textId="3F71C4B3" w:rsidR="00281CF5" w:rsidRPr="00281CF5" w:rsidRDefault="00281CF5" w:rsidP="00AC52BF">
      <w:pPr>
        <w:pStyle w:val="Opsommingstreepje2eniveauCEDelft"/>
      </w:pPr>
      <w:r w:rsidRPr="00281CF5">
        <w:t>Karakteristieken toevoegen</w:t>
      </w:r>
      <w:r w:rsidR="00D15005">
        <w:t>:</w:t>
      </w:r>
      <w:r w:rsidRPr="00281CF5">
        <w:t xml:space="preserve"> </w:t>
      </w:r>
      <w:r w:rsidR="00D15005">
        <w:t xml:space="preserve">Te leveren vermogen en volume (is nu aangegeven als constante: </w:t>
      </w:r>
      <w:r w:rsidRPr="00281CF5">
        <w:t>aandeel uit piekwarmtepomp volume en capaciteit).</w:t>
      </w:r>
    </w:p>
    <w:p w14:paraId="38B0902F" w14:textId="69629B10" w:rsidR="00281CF5" w:rsidRDefault="00281CF5" w:rsidP="00AC52BF">
      <w:pPr>
        <w:pStyle w:val="Opsommingstreepje2eniveauCEDelft"/>
      </w:pPr>
      <w:r w:rsidRPr="00281CF5">
        <w:t>Nu zetten we het op hetzelfde (</w:t>
      </w:r>
      <w:proofErr w:type="spellStart"/>
      <w:r w:rsidRPr="00281CF5">
        <w:t>defaultwaarden</w:t>
      </w:r>
      <w:proofErr w:type="spellEnd"/>
      <w:r w:rsidRPr="00281CF5">
        <w:t xml:space="preserve"> 30% en 70%). Dus kolom toevoegen bij </w:t>
      </w:r>
      <w:proofErr w:type="spellStart"/>
      <w:r w:rsidRPr="00281CF5">
        <w:t>Shapefile</w:t>
      </w:r>
      <w:proofErr w:type="spellEnd"/>
      <w:r w:rsidRPr="00281CF5">
        <w:t xml:space="preserve"> warmtebronnen.</w:t>
      </w:r>
    </w:p>
    <w:p w14:paraId="06E3A822" w14:textId="77777777" w:rsidR="00DC604A" w:rsidRPr="00281CF5" w:rsidRDefault="00DC604A" w:rsidP="00DC604A">
      <w:pPr>
        <w:pStyle w:val="Opsommingstreepje2eniveauCEDelft"/>
        <w:numPr>
          <w:ilvl w:val="0"/>
          <w:numId w:val="0"/>
        </w:numPr>
        <w:ind w:left="680"/>
      </w:pPr>
    </w:p>
    <w:p w14:paraId="68982CD2" w14:textId="333A37AE" w:rsidR="00281CF5" w:rsidRPr="006E7079" w:rsidRDefault="006E7079" w:rsidP="00281CF5">
      <w:pPr>
        <w:pStyle w:val="Opsommingstreepje1eniveauCEDelft"/>
        <w:rPr>
          <w:b/>
        </w:rPr>
      </w:pPr>
      <w:r w:rsidRPr="006E7079">
        <w:rPr>
          <w:b/>
        </w:rPr>
        <w:t>Temperatuurniveau a</w:t>
      </w:r>
      <w:r w:rsidR="00281CF5" w:rsidRPr="006E7079">
        <w:rPr>
          <w:b/>
        </w:rPr>
        <w:t>anvoernet (</w:t>
      </w:r>
      <w:proofErr w:type="spellStart"/>
      <w:r w:rsidR="00281CF5" w:rsidRPr="006E7079">
        <w:rPr>
          <w:b/>
        </w:rPr>
        <w:t>blz</w:t>
      </w:r>
      <w:proofErr w:type="spellEnd"/>
      <w:r w:rsidR="00281CF5" w:rsidRPr="006E7079">
        <w:rPr>
          <w:b/>
        </w:rPr>
        <w:t xml:space="preserve"> 26) </w:t>
      </w:r>
    </w:p>
    <w:p w14:paraId="5B482E68" w14:textId="40FBE4EF" w:rsidR="00281CF5" w:rsidRPr="00281CF5" w:rsidRDefault="001B6445" w:rsidP="00C645BA">
      <w:pPr>
        <w:pStyle w:val="Opsommingstreepje2eniveauCEDelft"/>
      </w:pPr>
      <w:r>
        <w:t xml:space="preserve">In werkelijkheid is dit afhankelijk </w:t>
      </w:r>
      <w:proofErr w:type="spellStart"/>
      <w:r w:rsidR="00281CF5" w:rsidRPr="00281CF5">
        <w:t>van T-nivea</w:t>
      </w:r>
      <w:proofErr w:type="spellEnd"/>
      <w:r w:rsidR="00281CF5" w:rsidRPr="00281CF5">
        <w:t>u bronnen</w:t>
      </w:r>
      <w:r>
        <w:t>, en zou je g</w:t>
      </w:r>
      <w:r w:rsidR="00281CF5" w:rsidRPr="00281CF5">
        <w:t xml:space="preserve">ewogen gemiddelde T-niveau van bronnen </w:t>
      </w:r>
      <w:r>
        <w:t xml:space="preserve">kunnen </w:t>
      </w:r>
      <w:r w:rsidR="00281CF5" w:rsidRPr="00281CF5">
        <w:t>bepalen</w:t>
      </w:r>
      <w:r>
        <w:t>.</w:t>
      </w:r>
    </w:p>
    <w:p w14:paraId="09DAB1E8" w14:textId="77777777" w:rsidR="00095E5A" w:rsidRDefault="001B6445" w:rsidP="00AC52BF">
      <w:pPr>
        <w:pStyle w:val="Opsommingstreepje2eniveauCEDelft"/>
      </w:pPr>
      <w:r>
        <w:t xml:space="preserve">In het FO </w:t>
      </w:r>
      <w:r w:rsidR="00281CF5" w:rsidRPr="00281CF5">
        <w:t xml:space="preserve">nemen </w:t>
      </w:r>
      <w:r>
        <w:t>we één</w:t>
      </w:r>
      <w:r w:rsidR="00281CF5" w:rsidRPr="00281CF5">
        <w:t xml:space="preserve"> T-niveau aan. </w:t>
      </w:r>
      <w:r>
        <w:t>I</w:t>
      </w:r>
      <w:r w:rsidR="00281CF5" w:rsidRPr="00281CF5">
        <w:t xml:space="preserve">n de praktijk heb je een T-niveau eis aan de bronnen (en eventueel moeten ze dan zelf opkrikken met WP en worden uitkoppelkosten iets hoger).  </w:t>
      </w:r>
    </w:p>
    <w:p w14:paraId="7846CBE2" w14:textId="20D64C5E" w:rsidR="00281CF5" w:rsidRPr="00281CF5" w:rsidRDefault="00281CF5" w:rsidP="00095E5A">
      <w:pPr>
        <w:pStyle w:val="Opsommingstreepje2eniveauCEDelft"/>
      </w:pPr>
      <w:r w:rsidRPr="00095E5A">
        <w:rPr>
          <w:u w:val="single"/>
        </w:rPr>
        <w:t>Beschrijven</w:t>
      </w:r>
      <w:r w:rsidRPr="00281CF5">
        <w:t xml:space="preserve">: Het </w:t>
      </w:r>
      <w:proofErr w:type="spellStart"/>
      <w:r w:rsidRPr="00281CF5">
        <w:t>bronnet</w:t>
      </w:r>
      <w:proofErr w:type="spellEnd"/>
      <w:r w:rsidRPr="00281CF5">
        <w:t xml:space="preserve"> (1 of meerdere bronnen, </w:t>
      </w:r>
      <w:proofErr w:type="spellStart"/>
      <w:r w:rsidRPr="00281CF5">
        <w:t>icm</w:t>
      </w:r>
      <w:proofErr w:type="spellEnd"/>
      <w:r w:rsidRPr="00281CF5">
        <w:t xml:space="preserve"> buffer) kan altijd een bepaald T-niveau leveren. Dus de aanname is dat het vermogen van de combinatie van de bronnen en </w:t>
      </w:r>
      <w:proofErr w:type="spellStart"/>
      <w:r w:rsidRPr="00281CF5">
        <w:t>seizoensbuffer</w:t>
      </w:r>
      <w:proofErr w:type="spellEnd"/>
      <w:r w:rsidRPr="00281CF5">
        <w:t xml:space="preserve"> voldoende is. </w:t>
      </w:r>
      <w:r w:rsidR="00095E5A">
        <w:t>In bronbestand n</w:t>
      </w:r>
      <w:r w:rsidR="00095E5A" w:rsidRPr="00281CF5">
        <w:t>u 1 kosten</w:t>
      </w:r>
      <w:r w:rsidR="00095E5A">
        <w:t>niveau</w:t>
      </w:r>
      <w:r w:rsidR="00095E5A" w:rsidRPr="00281CF5">
        <w:t xml:space="preserve"> voor uitkoppeling, maar in toekomst wordt dit nader ingevuld.</w:t>
      </w:r>
      <w:r w:rsidR="00095E5A">
        <w:t xml:space="preserve"> </w:t>
      </w:r>
      <w:r w:rsidR="00095E5A">
        <w:t xml:space="preserve">Ook weten we nu </w:t>
      </w:r>
      <w:proofErr w:type="spellStart"/>
      <w:r w:rsidRPr="00281CF5">
        <w:t>de</w:t>
      </w:r>
      <w:proofErr w:type="spellEnd"/>
      <w:r w:rsidRPr="00281CF5">
        <w:t xml:space="preserve"> vermogens niet, PBL kan later </w:t>
      </w:r>
      <w:r w:rsidR="001B6445">
        <w:t>aanvullingen doen in bronbestanden</w:t>
      </w:r>
      <w:r w:rsidRPr="00281CF5">
        <w:t>.</w:t>
      </w:r>
    </w:p>
    <w:p w14:paraId="2E54EF32" w14:textId="499A92E1" w:rsidR="00EA1814" w:rsidRDefault="00EA1814" w:rsidP="00526890">
      <w:pPr>
        <w:pStyle w:val="BasistekstCEDelft"/>
      </w:pPr>
    </w:p>
    <w:p w14:paraId="1160E851" w14:textId="4DBD1F5A" w:rsidR="00EA1814" w:rsidRDefault="00EA1814" w:rsidP="00526890">
      <w:pPr>
        <w:pStyle w:val="BasistekstCEDelft"/>
      </w:pPr>
    </w:p>
    <w:p w14:paraId="6B6894D0" w14:textId="34BD1CEB" w:rsidR="00EA1814" w:rsidRDefault="00EA1814" w:rsidP="00AC52BF">
      <w:pPr>
        <w:pStyle w:val="Kop1zondernummerCEDelft"/>
      </w:pPr>
      <w:r>
        <w:t>Afspraken</w:t>
      </w:r>
    </w:p>
    <w:p w14:paraId="560B3C76" w14:textId="3D8B47F7" w:rsidR="00EA1814" w:rsidRDefault="00C8726B" w:rsidP="00EA1814">
      <w:pPr>
        <w:pStyle w:val="BasistekstCEDelft"/>
        <w:numPr>
          <w:ilvl w:val="0"/>
          <w:numId w:val="38"/>
        </w:numPr>
      </w:pPr>
      <w:r>
        <w:t>Maarten leest het eindconcept door en stelt een lijst op met vragen en overlegpunten (voor 21-9)</w:t>
      </w:r>
    </w:p>
    <w:p w14:paraId="23549863" w14:textId="70AEA0C4" w:rsidR="00C8726B" w:rsidRDefault="00C8726B" w:rsidP="00EA1814">
      <w:pPr>
        <w:pStyle w:val="BasistekstCEDelft"/>
        <w:numPr>
          <w:ilvl w:val="0"/>
          <w:numId w:val="38"/>
        </w:numPr>
      </w:pPr>
      <w:r>
        <w:t>CE Delft neemt eventueel benodigde meerwerkuren voor extra overleg op in de offerte voor ‘Generalisatie opwekkingstechnieken’</w:t>
      </w:r>
    </w:p>
    <w:p w14:paraId="765A841F" w14:textId="2E22AB48" w:rsidR="00C8726B" w:rsidRPr="00EA1814" w:rsidRDefault="00C8726B" w:rsidP="00EA1814">
      <w:pPr>
        <w:pStyle w:val="BasistekstCEDelft"/>
        <w:numPr>
          <w:ilvl w:val="0"/>
          <w:numId w:val="38"/>
        </w:numPr>
      </w:pPr>
      <w:r>
        <w:t xml:space="preserve">Derde overleg met </w:t>
      </w:r>
      <w:proofErr w:type="spellStart"/>
      <w:r>
        <w:t>ObjectVision</w:t>
      </w:r>
      <w:proofErr w:type="spellEnd"/>
      <w:r>
        <w:t xml:space="preserve"> gepland op maandag 1 oktober</w:t>
      </w:r>
    </w:p>
    <w:sectPr w:rsidR="00C8726B" w:rsidRPr="00EA1814" w:rsidSect="0075443A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3204" w:right="1332" w:bottom="1985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99D4D" w14:textId="77777777" w:rsidR="00B810B5" w:rsidRDefault="00B810B5">
      <w:r>
        <w:separator/>
      </w:r>
    </w:p>
  </w:endnote>
  <w:endnote w:type="continuationSeparator" w:id="0">
    <w:p w14:paraId="0F741B2D" w14:textId="77777777" w:rsidR="00B810B5" w:rsidRDefault="00B8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85C59" w14:textId="77777777" w:rsidR="00332F1D" w:rsidRDefault="00332F1D" w:rsidP="00332F1D">
    <w:pPr>
      <w:pStyle w:val="PaginanummerCEDelft"/>
    </w:pPr>
    <w:r>
      <w:fldChar w:fldCharType="begin"/>
    </w:r>
    <w:r>
      <w:instrText xml:space="preserve"> PAGE </w:instrText>
    </w:r>
    <w:r>
      <w:fldChar w:fldCharType="separate"/>
    </w:r>
    <w:r w:rsidR="00B810B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6DF6F" w14:textId="77777777" w:rsidR="00B810B5" w:rsidRDefault="00B810B5">
      <w:r>
        <w:separator/>
      </w:r>
    </w:p>
  </w:footnote>
  <w:footnote w:type="continuationSeparator" w:id="0">
    <w:p w14:paraId="3A2C9C2E" w14:textId="77777777" w:rsidR="00B810B5" w:rsidRDefault="00B81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D289F" w14:textId="552C5B61" w:rsidR="003B55C6" w:rsidRDefault="003B55C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265D7" w14:textId="21BA84E3" w:rsidR="0075443A" w:rsidRDefault="0075443A" w:rsidP="0075443A">
    <w:pPr>
      <w:pStyle w:val="Koptekst"/>
      <w:rPr>
        <w:noProof/>
      </w:rPr>
    </w:pPr>
  </w:p>
  <w:sdt>
    <w:sdtPr>
      <w:id w:val="-1210485001"/>
      <w:lock w:val="contentLocked"/>
      <w:placeholder>
        <w:docPart w:val="AF2A6A8F75DD4EC2A6128E85E5BECEE6"/>
      </w:placeholder>
      <w:group/>
    </w:sdtPr>
    <w:sdtEndPr/>
    <w:sdtContent>
      <w:p w14:paraId="4759D022" w14:textId="77777777" w:rsidR="00AD1892" w:rsidRPr="00AD1892" w:rsidRDefault="00F21AE3" w:rsidP="00AD1892">
        <w:pPr>
          <w:pStyle w:val="BasistekstCEDelf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0" allowOverlap="1" wp14:anchorId="651D5B60" wp14:editId="32475934">
                  <wp:simplePos x="0" y="0"/>
                  <wp:positionH relativeFrom="page">
                    <wp:posOffset>4749800</wp:posOffset>
                  </wp:positionH>
                  <wp:positionV relativeFrom="page">
                    <wp:posOffset>603250</wp:posOffset>
                  </wp:positionV>
                  <wp:extent cx="2016000" cy="874800"/>
                  <wp:effectExtent l="0" t="0" r="3810" b="1905"/>
                  <wp:wrapNone/>
                  <wp:docPr id="1" name="Logo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016000" cy="874800"/>
                            <a:chOff x="2988310" y="9512300"/>
                            <a:chExt cx="2016760" cy="873125"/>
                          </a:xfrm>
                        </wpg:grpSpPr>
                        <wps:wsp>
                          <wps:cNvPr id="2" name="Freeform 8"/>
                          <wps:cNvSpPr>
                            <a:spLocks/>
                          </wps:cNvSpPr>
                          <wps:spPr bwMode="auto">
                            <a:xfrm>
                              <a:off x="3665855" y="9724390"/>
                              <a:ext cx="251460" cy="217170"/>
                            </a:xfrm>
                            <a:custGeom>
                              <a:avLst/>
                              <a:gdLst>
                                <a:gd name="T0" fmla="*/ 294 w 396"/>
                                <a:gd name="T1" fmla="*/ 0 h 342"/>
                                <a:gd name="T2" fmla="*/ 0 w 396"/>
                                <a:gd name="T3" fmla="*/ 342 h 342"/>
                                <a:gd name="T4" fmla="*/ 396 w 396"/>
                                <a:gd name="T5" fmla="*/ 342 h 342"/>
                                <a:gd name="T6" fmla="*/ 294 w 396"/>
                                <a:gd name="T7" fmla="*/ 0 h 3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96" h="342">
                                  <a:moveTo>
                                    <a:pt x="294" y="0"/>
                                  </a:moveTo>
                                  <a:lnTo>
                                    <a:pt x="0" y="342"/>
                                  </a:lnTo>
                                  <a:lnTo>
                                    <a:pt x="396" y="342"/>
                                  </a:lnTo>
                                  <a:lnTo>
                                    <a:pt x="2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F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4004945" y="9726930"/>
                              <a:ext cx="1000125" cy="221615"/>
                            </a:xfrm>
                            <a:custGeom>
                              <a:avLst/>
                              <a:gdLst>
                                <a:gd name="T0" fmla="*/ 274 w 3150"/>
                                <a:gd name="T1" fmla="*/ 699 h 699"/>
                                <a:gd name="T2" fmla="*/ 151 w 3150"/>
                                <a:gd name="T3" fmla="*/ 111 h 699"/>
                                <a:gd name="T4" fmla="*/ 531 w 3150"/>
                                <a:gd name="T5" fmla="*/ 64 h 699"/>
                                <a:gd name="T6" fmla="*/ 377 w 3150"/>
                                <a:gd name="T7" fmla="*/ 131 h 699"/>
                                <a:gd name="T8" fmla="*/ 120 w 3150"/>
                                <a:gd name="T9" fmla="*/ 414 h 699"/>
                                <a:gd name="T10" fmla="*/ 431 w 3150"/>
                                <a:gd name="T11" fmla="*/ 578 h 699"/>
                                <a:gd name="T12" fmla="*/ 993 w 3150"/>
                                <a:gd name="T13" fmla="*/ 308 h 699"/>
                                <a:gd name="T14" fmla="*/ 794 w 3150"/>
                                <a:gd name="T15" fmla="*/ 139 h 699"/>
                                <a:gd name="T16" fmla="*/ 1057 w 3150"/>
                                <a:gd name="T17" fmla="*/ 45 h 699"/>
                                <a:gd name="T18" fmla="*/ 578 w 3150"/>
                                <a:gd name="T19" fmla="*/ 688 h 699"/>
                                <a:gd name="T20" fmla="*/ 968 w 3150"/>
                                <a:gd name="T21" fmla="*/ 594 h 699"/>
                                <a:gd name="T22" fmla="*/ 744 w 3150"/>
                                <a:gd name="T23" fmla="*/ 402 h 699"/>
                                <a:gd name="T24" fmla="*/ 993 w 3150"/>
                                <a:gd name="T25" fmla="*/ 308 h 699"/>
                                <a:gd name="T26" fmla="*/ 1590 w 3150"/>
                                <a:gd name="T27" fmla="*/ 105 h 699"/>
                                <a:gd name="T28" fmla="*/ 1718 w 3150"/>
                                <a:gd name="T29" fmla="*/ 541 h 699"/>
                                <a:gd name="T30" fmla="*/ 1406 w 3150"/>
                                <a:gd name="T31" fmla="*/ 622 h 699"/>
                                <a:gd name="T32" fmla="*/ 1314 w 3150"/>
                                <a:gd name="T33" fmla="*/ 684 h 699"/>
                                <a:gd name="T34" fmla="*/ 1761 w 3150"/>
                                <a:gd name="T35" fmla="*/ 603 h 699"/>
                                <a:gd name="T36" fmla="*/ 1830 w 3150"/>
                                <a:gd name="T37" fmla="*/ 126 h 699"/>
                                <a:gd name="T38" fmla="*/ 1434 w 3150"/>
                                <a:gd name="T39" fmla="*/ 54 h 699"/>
                                <a:gd name="T40" fmla="*/ 2243 w 3150"/>
                                <a:gd name="T41" fmla="*/ 337 h 699"/>
                                <a:gd name="T42" fmla="*/ 2173 w 3150"/>
                                <a:gd name="T43" fmla="*/ 278 h 699"/>
                                <a:gd name="T44" fmla="*/ 2243 w 3150"/>
                                <a:gd name="T45" fmla="*/ 337 h 699"/>
                                <a:gd name="T46" fmla="*/ 2125 w 3150"/>
                                <a:gd name="T47" fmla="*/ 635 h 699"/>
                                <a:gd name="T48" fmla="*/ 2012 w 3150"/>
                                <a:gd name="T49" fmla="*/ 485 h 699"/>
                                <a:gd name="T50" fmla="*/ 2184 w 3150"/>
                                <a:gd name="T51" fmla="*/ 216 h 699"/>
                                <a:gd name="T52" fmla="*/ 2108 w 3150"/>
                                <a:gd name="T53" fmla="*/ 699 h 699"/>
                                <a:gd name="T54" fmla="*/ 2249 w 3150"/>
                                <a:gd name="T55" fmla="*/ 602 h 699"/>
                                <a:gd name="T56" fmla="*/ 2569 w 3150"/>
                                <a:gd name="T57" fmla="*/ 11 h 699"/>
                                <a:gd name="T58" fmla="*/ 2361 w 3150"/>
                                <a:gd name="T59" fmla="*/ 688 h 699"/>
                                <a:gd name="T60" fmla="*/ 2668 w 3150"/>
                                <a:gd name="T61" fmla="*/ 688 h 699"/>
                                <a:gd name="T62" fmla="*/ 2846 w 3150"/>
                                <a:gd name="T63" fmla="*/ 289 h 699"/>
                                <a:gd name="T64" fmla="*/ 2756 w 3150"/>
                                <a:gd name="T65" fmla="*/ 226 h 699"/>
                                <a:gd name="T66" fmla="*/ 2866 w 3150"/>
                                <a:gd name="T67" fmla="*/ 67 h 699"/>
                                <a:gd name="T68" fmla="*/ 2930 w 3150"/>
                                <a:gd name="T69" fmla="*/ 12 h 699"/>
                                <a:gd name="T70" fmla="*/ 2757 w 3150"/>
                                <a:gd name="T71" fmla="*/ 41 h 699"/>
                                <a:gd name="T72" fmla="*/ 2677 w 3150"/>
                                <a:gd name="T73" fmla="*/ 226 h 699"/>
                                <a:gd name="T74" fmla="*/ 2604 w 3150"/>
                                <a:gd name="T75" fmla="*/ 289 h 699"/>
                                <a:gd name="T76" fmla="*/ 2590 w 3150"/>
                                <a:gd name="T77" fmla="*/ 688 h 699"/>
                                <a:gd name="T78" fmla="*/ 2977 w 3150"/>
                                <a:gd name="T79" fmla="*/ 141 h 699"/>
                                <a:gd name="T80" fmla="*/ 2895 w 3150"/>
                                <a:gd name="T81" fmla="*/ 226 h 699"/>
                                <a:gd name="T82" fmla="*/ 2949 w 3150"/>
                                <a:gd name="T83" fmla="*/ 288 h 699"/>
                                <a:gd name="T84" fmla="*/ 2894 w 3150"/>
                                <a:gd name="T85" fmla="*/ 609 h 699"/>
                                <a:gd name="T86" fmla="*/ 3052 w 3150"/>
                                <a:gd name="T87" fmla="*/ 690 h 699"/>
                                <a:gd name="T88" fmla="*/ 3019 w 3150"/>
                                <a:gd name="T89" fmla="*/ 631 h 699"/>
                                <a:gd name="T90" fmla="*/ 2984 w 3150"/>
                                <a:gd name="T91" fmla="*/ 512 h 699"/>
                                <a:gd name="T92" fmla="*/ 3137 w 3150"/>
                                <a:gd name="T93" fmla="*/ 288 h 699"/>
                                <a:gd name="T94" fmla="*/ 3039 w 3150"/>
                                <a:gd name="T95" fmla="*/ 226 h 699"/>
                                <a:gd name="T96" fmla="*/ 2977 w 3150"/>
                                <a:gd name="T97" fmla="*/ 141 h 6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150" h="699">
                                  <a:moveTo>
                                    <a:pt x="442" y="669"/>
                                  </a:moveTo>
                                  <a:cubicBezTo>
                                    <a:pt x="408" y="684"/>
                                    <a:pt x="349" y="699"/>
                                    <a:pt x="274" y="699"/>
                                  </a:cubicBezTo>
                                  <a:cubicBezTo>
                                    <a:pt x="107" y="699"/>
                                    <a:pt x="0" y="595"/>
                                    <a:pt x="0" y="428"/>
                                  </a:cubicBezTo>
                                  <a:cubicBezTo>
                                    <a:pt x="0" y="294"/>
                                    <a:pt x="57" y="180"/>
                                    <a:pt x="151" y="111"/>
                                  </a:cubicBezTo>
                                  <a:cubicBezTo>
                                    <a:pt x="218" y="60"/>
                                    <a:pt x="298" y="34"/>
                                    <a:pt x="390" y="34"/>
                                  </a:cubicBezTo>
                                  <a:cubicBezTo>
                                    <a:pt x="461" y="34"/>
                                    <a:pt x="512" y="52"/>
                                    <a:pt x="531" y="64"/>
                                  </a:cubicBezTo>
                                  <a:cubicBezTo>
                                    <a:pt x="498" y="154"/>
                                    <a:pt x="498" y="154"/>
                                    <a:pt x="498" y="154"/>
                                  </a:cubicBezTo>
                                  <a:cubicBezTo>
                                    <a:pt x="477" y="142"/>
                                    <a:pt x="433" y="131"/>
                                    <a:pt x="377" y="131"/>
                                  </a:cubicBezTo>
                                  <a:cubicBezTo>
                                    <a:pt x="316" y="131"/>
                                    <a:pt x="257" y="152"/>
                                    <a:pt x="213" y="190"/>
                                  </a:cubicBezTo>
                                  <a:cubicBezTo>
                                    <a:pt x="157" y="240"/>
                                    <a:pt x="120" y="321"/>
                                    <a:pt x="120" y="414"/>
                                  </a:cubicBezTo>
                                  <a:cubicBezTo>
                                    <a:pt x="120" y="522"/>
                                    <a:pt x="176" y="603"/>
                                    <a:pt x="303" y="603"/>
                                  </a:cubicBezTo>
                                  <a:cubicBezTo>
                                    <a:pt x="349" y="603"/>
                                    <a:pt x="397" y="595"/>
                                    <a:pt x="431" y="578"/>
                                  </a:cubicBezTo>
                                  <a:lnTo>
                                    <a:pt x="442" y="669"/>
                                  </a:lnTo>
                                  <a:close/>
                                  <a:moveTo>
                                    <a:pt x="993" y="308"/>
                                  </a:moveTo>
                                  <a:cubicBezTo>
                                    <a:pt x="761" y="308"/>
                                    <a:pt x="761" y="308"/>
                                    <a:pt x="761" y="308"/>
                                  </a:cubicBezTo>
                                  <a:cubicBezTo>
                                    <a:pt x="794" y="139"/>
                                    <a:pt x="794" y="139"/>
                                    <a:pt x="794" y="139"/>
                                  </a:cubicBezTo>
                                  <a:cubicBezTo>
                                    <a:pt x="1039" y="139"/>
                                    <a:pt x="1039" y="139"/>
                                    <a:pt x="1039" y="139"/>
                                  </a:cubicBezTo>
                                  <a:cubicBezTo>
                                    <a:pt x="1057" y="45"/>
                                    <a:pt x="1057" y="45"/>
                                    <a:pt x="1057" y="45"/>
                                  </a:cubicBezTo>
                                  <a:cubicBezTo>
                                    <a:pt x="700" y="45"/>
                                    <a:pt x="700" y="45"/>
                                    <a:pt x="700" y="45"/>
                                  </a:cubicBezTo>
                                  <a:cubicBezTo>
                                    <a:pt x="578" y="688"/>
                                    <a:pt x="578" y="688"/>
                                    <a:pt x="578" y="688"/>
                                  </a:cubicBezTo>
                                  <a:cubicBezTo>
                                    <a:pt x="949" y="688"/>
                                    <a:pt x="949" y="688"/>
                                    <a:pt x="949" y="688"/>
                                  </a:cubicBezTo>
                                  <a:cubicBezTo>
                                    <a:pt x="968" y="594"/>
                                    <a:pt x="968" y="594"/>
                                    <a:pt x="968" y="594"/>
                                  </a:cubicBezTo>
                                  <a:cubicBezTo>
                                    <a:pt x="708" y="594"/>
                                    <a:pt x="708" y="594"/>
                                    <a:pt x="708" y="594"/>
                                  </a:cubicBezTo>
                                  <a:cubicBezTo>
                                    <a:pt x="744" y="402"/>
                                    <a:pt x="744" y="402"/>
                                    <a:pt x="744" y="402"/>
                                  </a:cubicBezTo>
                                  <a:cubicBezTo>
                                    <a:pt x="975" y="402"/>
                                    <a:pt x="975" y="402"/>
                                    <a:pt x="975" y="402"/>
                                  </a:cubicBezTo>
                                  <a:lnTo>
                                    <a:pt x="993" y="308"/>
                                  </a:lnTo>
                                  <a:close/>
                                  <a:moveTo>
                                    <a:pt x="1502" y="112"/>
                                  </a:moveTo>
                                  <a:cubicBezTo>
                                    <a:pt x="1526" y="107"/>
                                    <a:pt x="1561" y="105"/>
                                    <a:pt x="1590" y="105"/>
                                  </a:cubicBezTo>
                                  <a:cubicBezTo>
                                    <a:pt x="1750" y="105"/>
                                    <a:pt x="1806" y="190"/>
                                    <a:pt x="1806" y="304"/>
                                  </a:cubicBezTo>
                                  <a:cubicBezTo>
                                    <a:pt x="1806" y="395"/>
                                    <a:pt x="1776" y="482"/>
                                    <a:pt x="1718" y="541"/>
                                  </a:cubicBezTo>
                                  <a:cubicBezTo>
                                    <a:pt x="1665" y="596"/>
                                    <a:pt x="1591" y="627"/>
                                    <a:pt x="1489" y="627"/>
                                  </a:cubicBezTo>
                                  <a:cubicBezTo>
                                    <a:pt x="1465" y="627"/>
                                    <a:pt x="1434" y="626"/>
                                    <a:pt x="1406" y="622"/>
                                  </a:cubicBezTo>
                                  <a:lnTo>
                                    <a:pt x="1502" y="112"/>
                                  </a:lnTo>
                                  <a:close/>
                                  <a:moveTo>
                                    <a:pt x="1314" y="684"/>
                                  </a:moveTo>
                                  <a:cubicBezTo>
                                    <a:pt x="1356" y="689"/>
                                    <a:pt x="1414" y="693"/>
                                    <a:pt x="1470" y="693"/>
                                  </a:cubicBezTo>
                                  <a:cubicBezTo>
                                    <a:pt x="1593" y="693"/>
                                    <a:pt x="1687" y="665"/>
                                    <a:pt x="1761" y="603"/>
                                  </a:cubicBezTo>
                                  <a:cubicBezTo>
                                    <a:pt x="1844" y="533"/>
                                    <a:pt x="1891" y="417"/>
                                    <a:pt x="1891" y="301"/>
                                  </a:cubicBezTo>
                                  <a:cubicBezTo>
                                    <a:pt x="1890" y="220"/>
                                    <a:pt x="1864" y="162"/>
                                    <a:pt x="1830" y="126"/>
                                  </a:cubicBezTo>
                                  <a:cubicBezTo>
                                    <a:pt x="1782" y="71"/>
                                    <a:pt x="1701" y="40"/>
                                    <a:pt x="1593" y="40"/>
                                  </a:cubicBezTo>
                                  <a:cubicBezTo>
                                    <a:pt x="1537" y="40"/>
                                    <a:pt x="1483" y="45"/>
                                    <a:pt x="1434" y="54"/>
                                  </a:cubicBezTo>
                                  <a:lnTo>
                                    <a:pt x="1314" y="684"/>
                                  </a:lnTo>
                                  <a:close/>
                                  <a:moveTo>
                                    <a:pt x="2243" y="337"/>
                                  </a:moveTo>
                                  <a:cubicBezTo>
                                    <a:pt x="2243" y="408"/>
                                    <a:pt x="2146" y="425"/>
                                    <a:pt x="2022" y="424"/>
                                  </a:cubicBezTo>
                                  <a:cubicBezTo>
                                    <a:pt x="2041" y="351"/>
                                    <a:pt x="2097" y="278"/>
                                    <a:pt x="2173" y="278"/>
                                  </a:cubicBezTo>
                                  <a:cubicBezTo>
                                    <a:pt x="2215" y="278"/>
                                    <a:pt x="2243" y="299"/>
                                    <a:pt x="2243" y="336"/>
                                  </a:cubicBezTo>
                                  <a:lnTo>
                                    <a:pt x="2243" y="337"/>
                                  </a:lnTo>
                                  <a:close/>
                                  <a:moveTo>
                                    <a:pt x="2249" y="602"/>
                                  </a:moveTo>
                                  <a:cubicBezTo>
                                    <a:pt x="2220" y="617"/>
                                    <a:pt x="2179" y="635"/>
                                    <a:pt x="2125" y="635"/>
                                  </a:cubicBezTo>
                                  <a:cubicBezTo>
                                    <a:pt x="2077" y="635"/>
                                    <a:pt x="2040" y="614"/>
                                    <a:pt x="2022" y="573"/>
                                  </a:cubicBezTo>
                                  <a:cubicBezTo>
                                    <a:pt x="2011" y="548"/>
                                    <a:pt x="2008" y="505"/>
                                    <a:pt x="2012" y="485"/>
                                  </a:cubicBezTo>
                                  <a:cubicBezTo>
                                    <a:pt x="2183" y="488"/>
                                    <a:pt x="2320" y="455"/>
                                    <a:pt x="2320" y="334"/>
                                  </a:cubicBezTo>
                                  <a:cubicBezTo>
                                    <a:pt x="2320" y="268"/>
                                    <a:pt x="2272" y="216"/>
                                    <a:pt x="2184" y="216"/>
                                  </a:cubicBezTo>
                                  <a:cubicBezTo>
                                    <a:pt x="2035" y="216"/>
                                    <a:pt x="1932" y="373"/>
                                    <a:pt x="1932" y="512"/>
                                  </a:cubicBezTo>
                                  <a:cubicBezTo>
                                    <a:pt x="1932" y="615"/>
                                    <a:pt x="1986" y="699"/>
                                    <a:pt x="2108" y="699"/>
                                  </a:cubicBezTo>
                                  <a:cubicBezTo>
                                    <a:pt x="2170" y="699"/>
                                    <a:pt x="2226" y="681"/>
                                    <a:pt x="2260" y="661"/>
                                  </a:cubicBezTo>
                                  <a:lnTo>
                                    <a:pt x="2249" y="602"/>
                                  </a:lnTo>
                                  <a:close/>
                                  <a:moveTo>
                                    <a:pt x="2439" y="688"/>
                                  </a:moveTo>
                                  <a:cubicBezTo>
                                    <a:pt x="2569" y="11"/>
                                    <a:pt x="2569" y="11"/>
                                    <a:pt x="2569" y="11"/>
                                  </a:cubicBezTo>
                                  <a:cubicBezTo>
                                    <a:pt x="2489" y="11"/>
                                    <a:pt x="2489" y="11"/>
                                    <a:pt x="2489" y="11"/>
                                  </a:cubicBezTo>
                                  <a:cubicBezTo>
                                    <a:pt x="2361" y="688"/>
                                    <a:pt x="2361" y="688"/>
                                    <a:pt x="2361" y="688"/>
                                  </a:cubicBezTo>
                                  <a:lnTo>
                                    <a:pt x="2439" y="688"/>
                                  </a:lnTo>
                                  <a:close/>
                                  <a:moveTo>
                                    <a:pt x="2668" y="688"/>
                                  </a:moveTo>
                                  <a:cubicBezTo>
                                    <a:pt x="2744" y="289"/>
                                    <a:pt x="2744" y="289"/>
                                    <a:pt x="2744" y="289"/>
                                  </a:cubicBezTo>
                                  <a:cubicBezTo>
                                    <a:pt x="2846" y="289"/>
                                    <a:pt x="2846" y="289"/>
                                    <a:pt x="2846" y="289"/>
                                  </a:cubicBezTo>
                                  <a:cubicBezTo>
                                    <a:pt x="2859" y="226"/>
                                    <a:pt x="2859" y="226"/>
                                    <a:pt x="2859" y="226"/>
                                  </a:cubicBezTo>
                                  <a:cubicBezTo>
                                    <a:pt x="2756" y="226"/>
                                    <a:pt x="2756" y="226"/>
                                    <a:pt x="2756" y="226"/>
                                  </a:cubicBezTo>
                                  <a:cubicBezTo>
                                    <a:pt x="2759" y="204"/>
                                    <a:pt x="2759" y="204"/>
                                    <a:pt x="2759" y="204"/>
                                  </a:cubicBezTo>
                                  <a:cubicBezTo>
                                    <a:pt x="2773" y="128"/>
                                    <a:pt x="2803" y="67"/>
                                    <a:pt x="2866" y="67"/>
                                  </a:cubicBezTo>
                                  <a:cubicBezTo>
                                    <a:pt x="2884" y="67"/>
                                    <a:pt x="2901" y="70"/>
                                    <a:pt x="2913" y="75"/>
                                  </a:cubicBezTo>
                                  <a:cubicBezTo>
                                    <a:pt x="2930" y="12"/>
                                    <a:pt x="2930" y="12"/>
                                    <a:pt x="2930" y="12"/>
                                  </a:cubicBezTo>
                                  <a:cubicBezTo>
                                    <a:pt x="2920" y="6"/>
                                    <a:pt x="2899" y="0"/>
                                    <a:pt x="2867" y="0"/>
                                  </a:cubicBezTo>
                                  <a:cubicBezTo>
                                    <a:pt x="2827" y="0"/>
                                    <a:pt x="2786" y="14"/>
                                    <a:pt x="2757" y="41"/>
                                  </a:cubicBezTo>
                                  <a:cubicBezTo>
                                    <a:pt x="2715" y="78"/>
                                    <a:pt x="2693" y="137"/>
                                    <a:pt x="2682" y="202"/>
                                  </a:cubicBezTo>
                                  <a:cubicBezTo>
                                    <a:pt x="2677" y="226"/>
                                    <a:pt x="2677" y="226"/>
                                    <a:pt x="2677" y="226"/>
                                  </a:cubicBezTo>
                                  <a:cubicBezTo>
                                    <a:pt x="2615" y="226"/>
                                    <a:pt x="2615" y="226"/>
                                    <a:pt x="2615" y="226"/>
                                  </a:cubicBezTo>
                                  <a:cubicBezTo>
                                    <a:pt x="2604" y="289"/>
                                    <a:pt x="2604" y="289"/>
                                    <a:pt x="2604" y="289"/>
                                  </a:cubicBezTo>
                                  <a:cubicBezTo>
                                    <a:pt x="2665" y="289"/>
                                    <a:pt x="2665" y="289"/>
                                    <a:pt x="2665" y="289"/>
                                  </a:cubicBezTo>
                                  <a:cubicBezTo>
                                    <a:pt x="2590" y="688"/>
                                    <a:pt x="2590" y="688"/>
                                    <a:pt x="2590" y="688"/>
                                  </a:cubicBezTo>
                                  <a:lnTo>
                                    <a:pt x="2668" y="688"/>
                                  </a:lnTo>
                                  <a:close/>
                                  <a:moveTo>
                                    <a:pt x="2977" y="141"/>
                                  </a:moveTo>
                                  <a:cubicBezTo>
                                    <a:pt x="2961" y="226"/>
                                    <a:pt x="2961" y="226"/>
                                    <a:pt x="2961" y="226"/>
                                  </a:cubicBezTo>
                                  <a:cubicBezTo>
                                    <a:pt x="2895" y="226"/>
                                    <a:pt x="2895" y="226"/>
                                    <a:pt x="2895" y="226"/>
                                  </a:cubicBezTo>
                                  <a:cubicBezTo>
                                    <a:pt x="2882" y="288"/>
                                    <a:pt x="2882" y="288"/>
                                    <a:pt x="2882" y="288"/>
                                  </a:cubicBezTo>
                                  <a:cubicBezTo>
                                    <a:pt x="2949" y="288"/>
                                    <a:pt x="2949" y="288"/>
                                    <a:pt x="2949" y="288"/>
                                  </a:cubicBezTo>
                                  <a:cubicBezTo>
                                    <a:pt x="2903" y="522"/>
                                    <a:pt x="2903" y="522"/>
                                    <a:pt x="2903" y="522"/>
                                  </a:cubicBezTo>
                                  <a:cubicBezTo>
                                    <a:pt x="2897" y="555"/>
                                    <a:pt x="2894" y="582"/>
                                    <a:pt x="2894" y="609"/>
                                  </a:cubicBezTo>
                                  <a:cubicBezTo>
                                    <a:pt x="2894" y="656"/>
                                    <a:pt x="2921" y="699"/>
                                    <a:pt x="2991" y="699"/>
                                  </a:cubicBezTo>
                                  <a:cubicBezTo>
                                    <a:pt x="3014" y="699"/>
                                    <a:pt x="3038" y="695"/>
                                    <a:pt x="3052" y="690"/>
                                  </a:cubicBezTo>
                                  <a:cubicBezTo>
                                    <a:pt x="3056" y="627"/>
                                    <a:pt x="3056" y="627"/>
                                    <a:pt x="3056" y="627"/>
                                  </a:cubicBezTo>
                                  <a:cubicBezTo>
                                    <a:pt x="3046" y="630"/>
                                    <a:pt x="3032" y="631"/>
                                    <a:pt x="3019" y="631"/>
                                  </a:cubicBezTo>
                                  <a:cubicBezTo>
                                    <a:pt x="2988" y="631"/>
                                    <a:pt x="2975" y="614"/>
                                    <a:pt x="2975" y="586"/>
                                  </a:cubicBezTo>
                                  <a:cubicBezTo>
                                    <a:pt x="2975" y="562"/>
                                    <a:pt x="2979" y="538"/>
                                    <a:pt x="2984" y="512"/>
                                  </a:cubicBezTo>
                                  <a:cubicBezTo>
                                    <a:pt x="3026" y="288"/>
                                    <a:pt x="3026" y="288"/>
                                    <a:pt x="3026" y="288"/>
                                  </a:cubicBezTo>
                                  <a:cubicBezTo>
                                    <a:pt x="3137" y="288"/>
                                    <a:pt x="3137" y="288"/>
                                    <a:pt x="3137" y="288"/>
                                  </a:cubicBezTo>
                                  <a:cubicBezTo>
                                    <a:pt x="3150" y="226"/>
                                    <a:pt x="3150" y="226"/>
                                    <a:pt x="3150" y="226"/>
                                  </a:cubicBezTo>
                                  <a:cubicBezTo>
                                    <a:pt x="3039" y="226"/>
                                    <a:pt x="3039" y="226"/>
                                    <a:pt x="3039" y="226"/>
                                  </a:cubicBezTo>
                                  <a:cubicBezTo>
                                    <a:pt x="3060" y="116"/>
                                    <a:pt x="3060" y="116"/>
                                    <a:pt x="3060" y="116"/>
                                  </a:cubicBezTo>
                                  <a:lnTo>
                                    <a:pt x="2977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7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2988310" y="10279380"/>
                              <a:ext cx="1995805" cy="106045"/>
                            </a:xfrm>
                            <a:custGeom>
                              <a:avLst/>
                              <a:gdLst>
                                <a:gd name="T0" fmla="*/ 2116 w 6286"/>
                                <a:gd name="T1" fmla="*/ 0 h 334"/>
                                <a:gd name="T2" fmla="*/ 2062 w 6286"/>
                                <a:gd name="T3" fmla="*/ 329 h 334"/>
                                <a:gd name="T4" fmla="*/ 1819 w 6286"/>
                                <a:gd name="T5" fmla="*/ 139 h 334"/>
                                <a:gd name="T6" fmla="*/ 1826 w 6286"/>
                                <a:gd name="T7" fmla="*/ 98 h 334"/>
                                <a:gd name="T8" fmla="*/ 1559 w 6286"/>
                                <a:gd name="T9" fmla="*/ 103 h 334"/>
                                <a:gd name="T10" fmla="*/ 1651 w 6286"/>
                                <a:gd name="T11" fmla="*/ 288 h 334"/>
                                <a:gd name="T12" fmla="*/ 1642 w 6286"/>
                                <a:gd name="T13" fmla="*/ 103 h 334"/>
                                <a:gd name="T14" fmla="*/ 1426 w 6286"/>
                                <a:gd name="T15" fmla="*/ 145 h 334"/>
                                <a:gd name="T16" fmla="*/ 1457 w 6286"/>
                                <a:gd name="T17" fmla="*/ 269 h 334"/>
                                <a:gd name="T18" fmla="*/ 1443 w 6286"/>
                                <a:gd name="T19" fmla="*/ 55 h 334"/>
                                <a:gd name="T20" fmla="*/ 1364 w 6286"/>
                                <a:gd name="T21" fmla="*/ 103 h 334"/>
                                <a:gd name="T22" fmla="*/ 1047 w 6286"/>
                                <a:gd name="T23" fmla="*/ 175 h 334"/>
                                <a:gd name="T24" fmla="*/ 1178 w 6286"/>
                                <a:gd name="T25" fmla="*/ 203 h 334"/>
                                <a:gd name="T26" fmla="*/ 1047 w 6286"/>
                                <a:gd name="T27" fmla="*/ 98 h 334"/>
                                <a:gd name="T28" fmla="*/ 938 w 6286"/>
                                <a:gd name="T29" fmla="*/ 329 h 334"/>
                                <a:gd name="T30" fmla="*/ 690 w 6286"/>
                                <a:gd name="T31" fmla="*/ 329 h 334"/>
                                <a:gd name="T32" fmla="*/ 850 w 6286"/>
                                <a:gd name="T33" fmla="*/ 197 h 334"/>
                                <a:gd name="T34" fmla="*/ 591 w 6286"/>
                                <a:gd name="T35" fmla="*/ 103 h 334"/>
                                <a:gd name="T36" fmla="*/ 357 w 6286"/>
                                <a:gd name="T37" fmla="*/ 293 h 334"/>
                                <a:gd name="T38" fmla="*/ 388 w 6286"/>
                                <a:gd name="T39" fmla="*/ 98 h 334"/>
                                <a:gd name="T40" fmla="*/ 258 w 6286"/>
                                <a:gd name="T41" fmla="*/ 26 h 334"/>
                                <a:gd name="T42" fmla="*/ 2636 w 6286"/>
                                <a:gd name="T43" fmla="*/ 140 h 334"/>
                                <a:gd name="T44" fmla="*/ 2604 w 6286"/>
                                <a:gd name="T45" fmla="*/ 334 h 334"/>
                                <a:gd name="T46" fmla="*/ 2397 w 6286"/>
                                <a:gd name="T47" fmla="*/ 145 h 334"/>
                                <a:gd name="T48" fmla="*/ 2429 w 6286"/>
                                <a:gd name="T49" fmla="*/ 269 h 334"/>
                                <a:gd name="T50" fmla="*/ 2415 w 6286"/>
                                <a:gd name="T51" fmla="*/ 55 h 334"/>
                                <a:gd name="T52" fmla="*/ 3426 w 6286"/>
                                <a:gd name="T53" fmla="*/ 269 h 334"/>
                                <a:gd name="T54" fmla="*/ 3534 w 6286"/>
                                <a:gd name="T55" fmla="*/ 277 h 334"/>
                                <a:gd name="T56" fmla="*/ 3301 w 6286"/>
                                <a:gd name="T57" fmla="*/ 329 h 334"/>
                                <a:gd name="T58" fmla="*/ 3169 w 6286"/>
                                <a:gd name="T59" fmla="*/ 0 h 334"/>
                                <a:gd name="T60" fmla="*/ 2996 w 6286"/>
                                <a:gd name="T61" fmla="*/ 145 h 334"/>
                                <a:gd name="T62" fmla="*/ 3027 w 6286"/>
                                <a:gd name="T63" fmla="*/ 269 h 334"/>
                                <a:gd name="T64" fmla="*/ 3013 w 6286"/>
                                <a:gd name="T65" fmla="*/ 55 h 334"/>
                                <a:gd name="T66" fmla="*/ 6150 w 6286"/>
                                <a:gd name="T67" fmla="*/ 288 h 334"/>
                                <a:gd name="T68" fmla="*/ 6227 w 6286"/>
                                <a:gd name="T69" fmla="*/ 145 h 334"/>
                                <a:gd name="T70" fmla="*/ 5949 w 6286"/>
                                <a:gd name="T71" fmla="*/ 225 h 334"/>
                                <a:gd name="T72" fmla="*/ 6100 w 6286"/>
                                <a:gd name="T73" fmla="*/ 160 h 334"/>
                                <a:gd name="T74" fmla="*/ 5876 w 6286"/>
                                <a:gd name="T75" fmla="*/ 329 h 334"/>
                                <a:gd name="T76" fmla="*/ 5764 w 6286"/>
                                <a:gd name="T77" fmla="*/ 292 h 334"/>
                                <a:gd name="T78" fmla="*/ 5831 w 6286"/>
                                <a:gd name="T79" fmla="*/ 316 h 334"/>
                                <a:gd name="T80" fmla="*/ 5407 w 6286"/>
                                <a:gd name="T81" fmla="*/ 329 h 334"/>
                                <a:gd name="T82" fmla="*/ 5594 w 6286"/>
                                <a:gd name="T83" fmla="*/ 329 h 334"/>
                                <a:gd name="T84" fmla="*/ 5355 w 6286"/>
                                <a:gd name="T85" fmla="*/ 143 h 334"/>
                                <a:gd name="T86" fmla="*/ 5091 w 6286"/>
                                <a:gd name="T87" fmla="*/ 225 h 334"/>
                                <a:gd name="T88" fmla="*/ 5241 w 6286"/>
                                <a:gd name="T89" fmla="*/ 160 h 334"/>
                                <a:gd name="T90" fmla="*/ 5018 w 6286"/>
                                <a:gd name="T91" fmla="*/ 329 h 334"/>
                                <a:gd name="T92" fmla="*/ 4902 w 6286"/>
                                <a:gd name="T93" fmla="*/ 98 h 334"/>
                                <a:gd name="T94" fmla="*/ 4748 w 6286"/>
                                <a:gd name="T95" fmla="*/ 151 h 334"/>
                                <a:gd name="T96" fmla="*/ 4643 w 6286"/>
                                <a:gd name="T97" fmla="*/ 103 h 334"/>
                                <a:gd name="T98" fmla="*/ 4541 w 6286"/>
                                <a:gd name="T99" fmla="*/ 42 h 334"/>
                                <a:gd name="T100" fmla="*/ 4277 w 6286"/>
                                <a:gd name="T101" fmla="*/ 103 h 334"/>
                                <a:gd name="T102" fmla="*/ 4353 w 6286"/>
                                <a:gd name="T103" fmla="*/ 275 h 334"/>
                                <a:gd name="T104" fmla="*/ 4176 w 6286"/>
                                <a:gd name="T105" fmla="*/ 175 h 334"/>
                                <a:gd name="T106" fmla="*/ 4094 w 6286"/>
                                <a:gd name="T107" fmla="*/ 144 h 334"/>
                                <a:gd name="T108" fmla="*/ 3982 w 6286"/>
                                <a:gd name="T109" fmla="*/ 145 h 334"/>
                                <a:gd name="T110" fmla="*/ 3961 w 6286"/>
                                <a:gd name="T111" fmla="*/ 329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286" h="334">
                                  <a:moveTo>
                                    <a:pt x="2074" y="218"/>
                                  </a:moveTo>
                                  <a:cubicBezTo>
                                    <a:pt x="2065" y="264"/>
                                    <a:pt x="2036" y="291"/>
                                    <a:pt x="2012" y="291"/>
                                  </a:cubicBezTo>
                                  <a:cubicBezTo>
                                    <a:pt x="1987" y="291"/>
                                    <a:pt x="1976" y="269"/>
                                    <a:pt x="1976" y="242"/>
                                  </a:cubicBezTo>
                                  <a:cubicBezTo>
                                    <a:pt x="1976" y="192"/>
                                    <a:pt x="2010" y="140"/>
                                    <a:pt x="2057" y="140"/>
                                  </a:cubicBezTo>
                                  <a:cubicBezTo>
                                    <a:pt x="2070" y="140"/>
                                    <a:pt x="2081" y="144"/>
                                    <a:pt x="2088" y="149"/>
                                  </a:cubicBezTo>
                                  <a:lnTo>
                                    <a:pt x="2074" y="218"/>
                                  </a:lnTo>
                                  <a:close/>
                                  <a:moveTo>
                                    <a:pt x="2116" y="0"/>
                                  </a:moveTo>
                                  <a:cubicBezTo>
                                    <a:pt x="2096" y="105"/>
                                    <a:pt x="2096" y="105"/>
                                    <a:pt x="2096" y="105"/>
                                  </a:cubicBezTo>
                                  <a:cubicBezTo>
                                    <a:pt x="2086" y="101"/>
                                    <a:pt x="2073" y="98"/>
                                    <a:pt x="2061" y="98"/>
                                  </a:cubicBezTo>
                                  <a:cubicBezTo>
                                    <a:pt x="1978" y="98"/>
                                    <a:pt x="1920" y="171"/>
                                    <a:pt x="1920" y="250"/>
                                  </a:cubicBezTo>
                                  <a:cubicBezTo>
                                    <a:pt x="1920" y="302"/>
                                    <a:pt x="1948" y="334"/>
                                    <a:pt x="1989" y="334"/>
                                  </a:cubicBezTo>
                                  <a:cubicBezTo>
                                    <a:pt x="2018" y="334"/>
                                    <a:pt x="2046" y="320"/>
                                    <a:pt x="2066" y="289"/>
                                  </a:cubicBezTo>
                                  <a:cubicBezTo>
                                    <a:pt x="2067" y="289"/>
                                    <a:pt x="2067" y="289"/>
                                    <a:pt x="2067" y="289"/>
                                  </a:cubicBezTo>
                                  <a:cubicBezTo>
                                    <a:pt x="2062" y="329"/>
                                    <a:pt x="2062" y="329"/>
                                    <a:pt x="2062" y="329"/>
                                  </a:cubicBezTo>
                                  <a:cubicBezTo>
                                    <a:pt x="2112" y="329"/>
                                    <a:pt x="2112" y="329"/>
                                    <a:pt x="2112" y="329"/>
                                  </a:cubicBezTo>
                                  <a:cubicBezTo>
                                    <a:pt x="2113" y="305"/>
                                    <a:pt x="2117" y="275"/>
                                    <a:pt x="2122" y="249"/>
                                  </a:cubicBezTo>
                                  <a:cubicBezTo>
                                    <a:pt x="2170" y="0"/>
                                    <a:pt x="2170" y="0"/>
                                    <a:pt x="2170" y="0"/>
                                  </a:cubicBezTo>
                                  <a:lnTo>
                                    <a:pt x="2116" y="0"/>
                                  </a:lnTo>
                                  <a:close/>
                                  <a:moveTo>
                                    <a:pt x="1848" y="162"/>
                                  </a:moveTo>
                                  <a:cubicBezTo>
                                    <a:pt x="1848" y="189"/>
                                    <a:pt x="1812" y="197"/>
                                    <a:pt x="1756" y="196"/>
                                  </a:cubicBezTo>
                                  <a:cubicBezTo>
                                    <a:pt x="1763" y="169"/>
                                    <a:pt x="1785" y="139"/>
                                    <a:pt x="1819" y="139"/>
                                  </a:cubicBezTo>
                                  <a:cubicBezTo>
                                    <a:pt x="1836" y="139"/>
                                    <a:pt x="1848" y="147"/>
                                    <a:pt x="1848" y="162"/>
                                  </a:cubicBezTo>
                                  <a:close/>
                                  <a:moveTo>
                                    <a:pt x="1865" y="277"/>
                                  </a:moveTo>
                                  <a:cubicBezTo>
                                    <a:pt x="1849" y="285"/>
                                    <a:pt x="1829" y="292"/>
                                    <a:pt x="1803" y="292"/>
                                  </a:cubicBezTo>
                                  <a:cubicBezTo>
                                    <a:pt x="1782" y="292"/>
                                    <a:pt x="1765" y="284"/>
                                    <a:pt x="1757" y="269"/>
                                  </a:cubicBezTo>
                                  <a:cubicBezTo>
                                    <a:pt x="1752" y="260"/>
                                    <a:pt x="1750" y="244"/>
                                    <a:pt x="1751" y="237"/>
                                  </a:cubicBezTo>
                                  <a:cubicBezTo>
                                    <a:pt x="1838" y="238"/>
                                    <a:pt x="1899" y="220"/>
                                    <a:pt x="1899" y="162"/>
                                  </a:cubicBezTo>
                                  <a:cubicBezTo>
                                    <a:pt x="1899" y="124"/>
                                    <a:pt x="1870" y="98"/>
                                    <a:pt x="1826" y="98"/>
                                  </a:cubicBezTo>
                                  <a:cubicBezTo>
                                    <a:pt x="1748" y="98"/>
                                    <a:pt x="1698" y="173"/>
                                    <a:pt x="1698" y="241"/>
                                  </a:cubicBezTo>
                                  <a:cubicBezTo>
                                    <a:pt x="1698" y="296"/>
                                    <a:pt x="1728" y="334"/>
                                    <a:pt x="1791" y="334"/>
                                  </a:cubicBezTo>
                                  <a:cubicBezTo>
                                    <a:pt x="1818" y="334"/>
                                    <a:pt x="1848" y="328"/>
                                    <a:pt x="1870" y="316"/>
                                  </a:cubicBezTo>
                                  <a:lnTo>
                                    <a:pt x="1865" y="277"/>
                                  </a:lnTo>
                                  <a:close/>
                                  <a:moveTo>
                                    <a:pt x="1598" y="55"/>
                                  </a:moveTo>
                                  <a:cubicBezTo>
                                    <a:pt x="1589" y="103"/>
                                    <a:pt x="1589" y="103"/>
                                    <a:pt x="1589" y="103"/>
                                  </a:cubicBezTo>
                                  <a:cubicBezTo>
                                    <a:pt x="1559" y="103"/>
                                    <a:pt x="1559" y="103"/>
                                    <a:pt x="1559" y="103"/>
                                  </a:cubicBezTo>
                                  <a:cubicBezTo>
                                    <a:pt x="1551" y="145"/>
                                    <a:pt x="1551" y="145"/>
                                    <a:pt x="1551" y="145"/>
                                  </a:cubicBezTo>
                                  <a:cubicBezTo>
                                    <a:pt x="1581" y="145"/>
                                    <a:pt x="1581" y="145"/>
                                    <a:pt x="1581" y="145"/>
                                  </a:cubicBezTo>
                                  <a:cubicBezTo>
                                    <a:pt x="1562" y="246"/>
                                    <a:pt x="1562" y="246"/>
                                    <a:pt x="1562" y="246"/>
                                  </a:cubicBezTo>
                                  <a:cubicBezTo>
                                    <a:pt x="1558" y="263"/>
                                    <a:pt x="1557" y="275"/>
                                    <a:pt x="1557" y="288"/>
                                  </a:cubicBezTo>
                                  <a:cubicBezTo>
                                    <a:pt x="1557" y="314"/>
                                    <a:pt x="1573" y="334"/>
                                    <a:pt x="1610" y="334"/>
                                  </a:cubicBezTo>
                                  <a:cubicBezTo>
                                    <a:pt x="1623" y="334"/>
                                    <a:pt x="1638" y="333"/>
                                    <a:pt x="1646" y="330"/>
                                  </a:cubicBezTo>
                                  <a:cubicBezTo>
                                    <a:pt x="1651" y="288"/>
                                    <a:pt x="1651" y="288"/>
                                    <a:pt x="1651" y="288"/>
                                  </a:cubicBezTo>
                                  <a:cubicBezTo>
                                    <a:pt x="1645" y="289"/>
                                    <a:pt x="1639" y="289"/>
                                    <a:pt x="1632" y="289"/>
                                  </a:cubicBezTo>
                                  <a:cubicBezTo>
                                    <a:pt x="1618" y="289"/>
                                    <a:pt x="1612" y="281"/>
                                    <a:pt x="1612" y="269"/>
                                  </a:cubicBezTo>
                                  <a:cubicBezTo>
                                    <a:pt x="1612" y="259"/>
                                    <a:pt x="1614" y="247"/>
                                    <a:pt x="1616" y="237"/>
                                  </a:cubicBezTo>
                                  <a:cubicBezTo>
                                    <a:pt x="1634" y="145"/>
                                    <a:pt x="1634" y="145"/>
                                    <a:pt x="1634" y="145"/>
                                  </a:cubicBezTo>
                                  <a:cubicBezTo>
                                    <a:pt x="1685" y="145"/>
                                    <a:pt x="1685" y="145"/>
                                    <a:pt x="1685" y="145"/>
                                  </a:cubicBezTo>
                                  <a:cubicBezTo>
                                    <a:pt x="1693" y="103"/>
                                    <a:pt x="1693" y="103"/>
                                    <a:pt x="1693" y="103"/>
                                  </a:cubicBezTo>
                                  <a:cubicBezTo>
                                    <a:pt x="1642" y="103"/>
                                    <a:pt x="1642" y="103"/>
                                    <a:pt x="1642" y="103"/>
                                  </a:cubicBezTo>
                                  <a:cubicBezTo>
                                    <a:pt x="1654" y="41"/>
                                    <a:pt x="1654" y="41"/>
                                    <a:pt x="1654" y="41"/>
                                  </a:cubicBezTo>
                                  <a:lnTo>
                                    <a:pt x="1598" y="55"/>
                                  </a:lnTo>
                                  <a:close/>
                                  <a:moveTo>
                                    <a:pt x="1443" y="55"/>
                                  </a:moveTo>
                                  <a:cubicBezTo>
                                    <a:pt x="1434" y="103"/>
                                    <a:pt x="1434" y="103"/>
                                    <a:pt x="1434" y="103"/>
                                  </a:cubicBezTo>
                                  <a:cubicBezTo>
                                    <a:pt x="1404" y="103"/>
                                    <a:pt x="1404" y="103"/>
                                    <a:pt x="1404" y="103"/>
                                  </a:cubicBezTo>
                                  <a:cubicBezTo>
                                    <a:pt x="1396" y="145"/>
                                    <a:pt x="1396" y="145"/>
                                    <a:pt x="1396" y="145"/>
                                  </a:cubicBezTo>
                                  <a:cubicBezTo>
                                    <a:pt x="1426" y="145"/>
                                    <a:pt x="1426" y="145"/>
                                    <a:pt x="1426" y="145"/>
                                  </a:cubicBezTo>
                                  <a:cubicBezTo>
                                    <a:pt x="1407" y="246"/>
                                    <a:pt x="1407" y="246"/>
                                    <a:pt x="1407" y="246"/>
                                  </a:cubicBezTo>
                                  <a:cubicBezTo>
                                    <a:pt x="1403" y="263"/>
                                    <a:pt x="1402" y="275"/>
                                    <a:pt x="1402" y="288"/>
                                  </a:cubicBezTo>
                                  <a:cubicBezTo>
                                    <a:pt x="1402" y="314"/>
                                    <a:pt x="1418" y="334"/>
                                    <a:pt x="1456" y="334"/>
                                  </a:cubicBezTo>
                                  <a:cubicBezTo>
                                    <a:pt x="1469" y="334"/>
                                    <a:pt x="1483" y="333"/>
                                    <a:pt x="1491" y="330"/>
                                  </a:cubicBezTo>
                                  <a:cubicBezTo>
                                    <a:pt x="1496" y="288"/>
                                    <a:pt x="1496" y="288"/>
                                    <a:pt x="1496" y="288"/>
                                  </a:cubicBezTo>
                                  <a:cubicBezTo>
                                    <a:pt x="1490" y="289"/>
                                    <a:pt x="1484" y="289"/>
                                    <a:pt x="1477" y="289"/>
                                  </a:cubicBezTo>
                                  <a:cubicBezTo>
                                    <a:pt x="1463" y="289"/>
                                    <a:pt x="1457" y="281"/>
                                    <a:pt x="1457" y="269"/>
                                  </a:cubicBezTo>
                                  <a:cubicBezTo>
                                    <a:pt x="1457" y="259"/>
                                    <a:pt x="1459" y="247"/>
                                    <a:pt x="1461" y="237"/>
                                  </a:cubicBezTo>
                                  <a:cubicBezTo>
                                    <a:pt x="1479" y="145"/>
                                    <a:pt x="1479" y="145"/>
                                    <a:pt x="1479" y="145"/>
                                  </a:cubicBezTo>
                                  <a:cubicBezTo>
                                    <a:pt x="1530" y="145"/>
                                    <a:pt x="1530" y="145"/>
                                    <a:pt x="1530" y="145"/>
                                  </a:cubicBezTo>
                                  <a:cubicBezTo>
                                    <a:pt x="1538" y="103"/>
                                    <a:pt x="1538" y="103"/>
                                    <a:pt x="1538" y="103"/>
                                  </a:cubicBezTo>
                                  <a:cubicBezTo>
                                    <a:pt x="1487" y="103"/>
                                    <a:pt x="1487" y="103"/>
                                    <a:pt x="1487" y="103"/>
                                  </a:cubicBezTo>
                                  <a:cubicBezTo>
                                    <a:pt x="1499" y="41"/>
                                    <a:pt x="1499" y="41"/>
                                    <a:pt x="1499" y="41"/>
                                  </a:cubicBezTo>
                                  <a:lnTo>
                                    <a:pt x="1443" y="55"/>
                                  </a:lnTo>
                                  <a:close/>
                                  <a:moveTo>
                                    <a:pt x="1346" y="71"/>
                                  </a:moveTo>
                                  <a:cubicBezTo>
                                    <a:pt x="1365" y="71"/>
                                    <a:pt x="1379" y="58"/>
                                    <a:pt x="1380" y="38"/>
                                  </a:cubicBezTo>
                                  <a:cubicBezTo>
                                    <a:pt x="1380" y="21"/>
                                    <a:pt x="1368" y="9"/>
                                    <a:pt x="1351" y="9"/>
                                  </a:cubicBezTo>
                                  <a:cubicBezTo>
                                    <a:pt x="1334" y="9"/>
                                    <a:pt x="1319" y="23"/>
                                    <a:pt x="1319" y="42"/>
                                  </a:cubicBezTo>
                                  <a:cubicBezTo>
                                    <a:pt x="1318" y="59"/>
                                    <a:pt x="1330" y="71"/>
                                    <a:pt x="1346" y="71"/>
                                  </a:cubicBezTo>
                                  <a:close/>
                                  <a:moveTo>
                                    <a:pt x="1321" y="329"/>
                                  </a:moveTo>
                                  <a:cubicBezTo>
                                    <a:pt x="1364" y="103"/>
                                    <a:pt x="1364" y="103"/>
                                    <a:pt x="1364" y="103"/>
                                  </a:cubicBezTo>
                                  <a:cubicBezTo>
                                    <a:pt x="1310" y="103"/>
                                    <a:pt x="1310" y="103"/>
                                    <a:pt x="1310" y="103"/>
                                  </a:cubicBezTo>
                                  <a:cubicBezTo>
                                    <a:pt x="1267" y="329"/>
                                    <a:pt x="1267" y="329"/>
                                    <a:pt x="1267" y="329"/>
                                  </a:cubicBezTo>
                                  <a:lnTo>
                                    <a:pt x="1321" y="329"/>
                                  </a:lnTo>
                                  <a:close/>
                                  <a:moveTo>
                                    <a:pt x="938" y="329"/>
                                  </a:moveTo>
                                  <a:cubicBezTo>
                                    <a:pt x="958" y="222"/>
                                    <a:pt x="958" y="222"/>
                                    <a:pt x="958" y="222"/>
                                  </a:cubicBezTo>
                                  <a:cubicBezTo>
                                    <a:pt x="966" y="176"/>
                                    <a:pt x="995" y="142"/>
                                    <a:pt x="1020" y="142"/>
                                  </a:cubicBezTo>
                                  <a:cubicBezTo>
                                    <a:pt x="1042" y="142"/>
                                    <a:pt x="1047" y="158"/>
                                    <a:pt x="1047" y="175"/>
                                  </a:cubicBezTo>
                                  <a:cubicBezTo>
                                    <a:pt x="1047" y="183"/>
                                    <a:pt x="1046" y="192"/>
                                    <a:pt x="1044" y="201"/>
                                  </a:cubicBezTo>
                                  <a:cubicBezTo>
                                    <a:pt x="1020" y="329"/>
                                    <a:pt x="1020" y="329"/>
                                    <a:pt x="1020" y="329"/>
                                  </a:cubicBezTo>
                                  <a:cubicBezTo>
                                    <a:pt x="1072" y="329"/>
                                    <a:pt x="1072" y="329"/>
                                    <a:pt x="1072" y="329"/>
                                  </a:cubicBezTo>
                                  <a:cubicBezTo>
                                    <a:pt x="1092" y="221"/>
                                    <a:pt x="1092" y="221"/>
                                    <a:pt x="1092" y="221"/>
                                  </a:cubicBezTo>
                                  <a:cubicBezTo>
                                    <a:pt x="1101" y="173"/>
                                    <a:pt x="1128" y="142"/>
                                    <a:pt x="1153" y="142"/>
                                  </a:cubicBezTo>
                                  <a:cubicBezTo>
                                    <a:pt x="1173" y="142"/>
                                    <a:pt x="1181" y="155"/>
                                    <a:pt x="1181" y="174"/>
                                  </a:cubicBezTo>
                                  <a:cubicBezTo>
                                    <a:pt x="1181" y="184"/>
                                    <a:pt x="1179" y="194"/>
                                    <a:pt x="1178" y="203"/>
                                  </a:cubicBezTo>
                                  <a:cubicBezTo>
                                    <a:pt x="1154" y="329"/>
                                    <a:pt x="1154" y="329"/>
                                    <a:pt x="1154" y="329"/>
                                  </a:cubicBezTo>
                                  <a:cubicBezTo>
                                    <a:pt x="1206" y="329"/>
                                    <a:pt x="1206" y="329"/>
                                    <a:pt x="1206" y="329"/>
                                  </a:cubicBezTo>
                                  <a:cubicBezTo>
                                    <a:pt x="1231" y="197"/>
                                    <a:pt x="1231" y="197"/>
                                    <a:pt x="1231" y="197"/>
                                  </a:cubicBezTo>
                                  <a:cubicBezTo>
                                    <a:pt x="1233" y="185"/>
                                    <a:pt x="1235" y="168"/>
                                    <a:pt x="1235" y="159"/>
                                  </a:cubicBezTo>
                                  <a:cubicBezTo>
                                    <a:pt x="1235" y="118"/>
                                    <a:pt x="1211" y="98"/>
                                    <a:pt x="1180" y="98"/>
                                  </a:cubicBezTo>
                                  <a:cubicBezTo>
                                    <a:pt x="1149" y="99"/>
                                    <a:pt x="1120" y="114"/>
                                    <a:pt x="1100" y="145"/>
                                  </a:cubicBezTo>
                                  <a:cubicBezTo>
                                    <a:pt x="1098" y="121"/>
                                    <a:pt x="1082" y="98"/>
                                    <a:pt x="1047" y="98"/>
                                  </a:cubicBezTo>
                                  <a:cubicBezTo>
                                    <a:pt x="1018" y="98"/>
                                    <a:pt x="990" y="113"/>
                                    <a:pt x="968" y="143"/>
                                  </a:cubicBezTo>
                                  <a:cubicBezTo>
                                    <a:pt x="968" y="143"/>
                                    <a:pt x="968" y="143"/>
                                    <a:pt x="968" y="143"/>
                                  </a:cubicBezTo>
                                  <a:cubicBezTo>
                                    <a:pt x="973" y="103"/>
                                    <a:pt x="973" y="103"/>
                                    <a:pt x="973" y="103"/>
                                  </a:cubicBezTo>
                                  <a:cubicBezTo>
                                    <a:pt x="926" y="103"/>
                                    <a:pt x="926" y="103"/>
                                    <a:pt x="926" y="103"/>
                                  </a:cubicBezTo>
                                  <a:cubicBezTo>
                                    <a:pt x="923" y="123"/>
                                    <a:pt x="920" y="147"/>
                                    <a:pt x="915" y="173"/>
                                  </a:cubicBezTo>
                                  <a:cubicBezTo>
                                    <a:pt x="886" y="329"/>
                                    <a:pt x="886" y="329"/>
                                    <a:pt x="886" y="329"/>
                                  </a:cubicBezTo>
                                  <a:lnTo>
                                    <a:pt x="938" y="329"/>
                                  </a:lnTo>
                                  <a:close/>
                                  <a:moveTo>
                                    <a:pt x="557" y="329"/>
                                  </a:moveTo>
                                  <a:cubicBezTo>
                                    <a:pt x="576" y="222"/>
                                    <a:pt x="576" y="222"/>
                                    <a:pt x="576" y="222"/>
                                  </a:cubicBezTo>
                                  <a:cubicBezTo>
                                    <a:pt x="585" y="176"/>
                                    <a:pt x="613" y="142"/>
                                    <a:pt x="638" y="142"/>
                                  </a:cubicBezTo>
                                  <a:cubicBezTo>
                                    <a:pt x="660" y="142"/>
                                    <a:pt x="665" y="158"/>
                                    <a:pt x="665" y="175"/>
                                  </a:cubicBezTo>
                                  <a:cubicBezTo>
                                    <a:pt x="665" y="183"/>
                                    <a:pt x="664" y="192"/>
                                    <a:pt x="663" y="201"/>
                                  </a:cubicBezTo>
                                  <a:cubicBezTo>
                                    <a:pt x="638" y="329"/>
                                    <a:pt x="638" y="329"/>
                                    <a:pt x="638" y="329"/>
                                  </a:cubicBezTo>
                                  <a:cubicBezTo>
                                    <a:pt x="690" y="329"/>
                                    <a:pt x="690" y="329"/>
                                    <a:pt x="690" y="329"/>
                                  </a:cubicBezTo>
                                  <a:cubicBezTo>
                                    <a:pt x="711" y="221"/>
                                    <a:pt x="711" y="221"/>
                                    <a:pt x="711" y="221"/>
                                  </a:cubicBezTo>
                                  <a:cubicBezTo>
                                    <a:pt x="720" y="173"/>
                                    <a:pt x="747" y="142"/>
                                    <a:pt x="772" y="142"/>
                                  </a:cubicBezTo>
                                  <a:cubicBezTo>
                                    <a:pt x="792" y="142"/>
                                    <a:pt x="799" y="155"/>
                                    <a:pt x="799" y="174"/>
                                  </a:cubicBezTo>
                                  <a:cubicBezTo>
                                    <a:pt x="799" y="184"/>
                                    <a:pt x="798" y="194"/>
                                    <a:pt x="796" y="203"/>
                                  </a:cubicBezTo>
                                  <a:cubicBezTo>
                                    <a:pt x="773" y="329"/>
                                    <a:pt x="773" y="329"/>
                                    <a:pt x="773" y="329"/>
                                  </a:cubicBezTo>
                                  <a:cubicBezTo>
                                    <a:pt x="825" y="329"/>
                                    <a:pt x="825" y="329"/>
                                    <a:pt x="825" y="329"/>
                                  </a:cubicBezTo>
                                  <a:cubicBezTo>
                                    <a:pt x="850" y="197"/>
                                    <a:pt x="850" y="197"/>
                                    <a:pt x="850" y="197"/>
                                  </a:cubicBezTo>
                                  <a:cubicBezTo>
                                    <a:pt x="852" y="185"/>
                                    <a:pt x="854" y="168"/>
                                    <a:pt x="854" y="159"/>
                                  </a:cubicBezTo>
                                  <a:cubicBezTo>
                                    <a:pt x="854" y="118"/>
                                    <a:pt x="830" y="98"/>
                                    <a:pt x="799" y="98"/>
                                  </a:cubicBezTo>
                                  <a:cubicBezTo>
                                    <a:pt x="767" y="99"/>
                                    <a:pt x="739" y="114"/>
                                    <a:pt x="719" y="145"/>
                                  </a:cubicBezTo>
                                  <a:cubicBezTo>
                                    <a:pt x="717" y="121"/>
                                    <a:pt x="701" y="98"/>
                                    <a:pt x="665" y="98"/>
                                  </a:cubicBezTo>
                                  <a:cubicBezTo>
                                    <a:pt x="636" y="98"/>
                                    <a:pt x="608" y="113"/>
                                    <a:pt x="587" y="143"/>
                                  </a:cubicBezTo>
                                  <a:cubicBezTo>
                                    <a:pt x="587" y="143"/>
                                    <a:pt x="587" y="143"/>
                                    <a:pt x="587" y="143"/>
                                  </a:cubicBezTo>
                                  <a:cubicBezTo>
                                    <a:pt x="591" y="103"/>
                                    <a:pt x="591" y="103"/>
                                    <a:pt x="591" y="103"/>
                                  </a:cubicBezTo>
                                  <a:cubicBezTo>
                                    <a:pt x="544" y="103"/>
                                    <a:pt x="544" y="103"/>
                                    <a:pt x="544" y="103"/>
                                  </a:cubicBezTo>
                                  <a:cubicBezTo>
                                    <a:pt x="542" y="123"/>
                                    <a:pt x="538" y="147"/>
                                    <a:pt x="533" y="173"/>
                                  </a:cubicBezTo>
                                  <a:cubicBezTo>
                                    <a:pt x="504" y="329"/>
                                    <a:pt x="504" y="329"/>
                                    <a:pt x="504" y="329"/>
                                  </a:cubicBezTo>
                                  <a:lnTo>
                                    <a:pt x="557" y="329"/>
                                  </a:lnTo>
                                  <a:close/>
                                  <a:moveTo>
                                    <a:pt x="381" y="140"/>
                                  </a:moveTo>
                                  <a:cubicBezTo>
                                    <a:pt x="414" y="140"/>
                                    <a:pt x="425" y="169"/>
                                    <a:pt x="425" y="192"/>
                                  </a:cubicBezTo>
                                  <a:cubicBezTo>
                                    <a:pt x="425" y="237"/>
                                    <a:pt x="398" y="293"/>
                                    <a:pt x="357" y="293"/>
                                  </a:cubicBezTo>
                                  <a:cubicBezTo>
                                    <a:pt x="330" y="293"/>
                                    <a:pt x="313" y="271"/>
                                    <a:pt x="313" y="240"/>
                                  </a:cubicBezTo>
                                  <a:cubicBezTo>
                                    <a:pt x="313" y="198"/>
                                    <a:pt x="338" y="140"/>
                                    <a:pt x="381" y="140"/>
                                  </a:cubicBezTo>
                                  <a:close/>
                                  <a:moveTo>
                                    <a:pt x="388" y="98"/>
                                  </a:moveTo>
                                  <a:cubicBezTo>
                                    <a:pt x="311" y="98"/>
                                    <a:pt x="258" y="165"/>
                                    <a:pt x="258" y="241"/>
                                  </a:cubicBezTo>
                                  <a:cubicBezTo>
                                    <a:pt x="258" y="295"/>
                                    <a:pt x="293" y="334"/>
                                    <a:pt x="350" y="334"/>
                                  </a:cubicBezTo>
                                  <a:cubicBezTo>
                                    <a:pt x="427" y="334"/>
                                    <a:pt x="481" y="269"/>
                                    <a:pt x="481" y="192"/>
                                  </a:cubicBezTo>
                                  <a:cubicBezTo>
                                    <a:pt x="481" y="142"/>
                                    <a:pt x="449" y="98"/>
                                    <a:pt x="388" y="98"/>
                                  </a:cubicBezTo>
                                  <a:close/>
                                  <a:moveTo>
                                    <a:pt x="210" y="276"/>
                                  </a:moveTo>
                                  <a:cubicBezTo>
                                    <a:pt x="193" y="284"/>
                                    <a:pt x="170" y="288"/>
                                    <a:pt x="147" y="288"/>
                                  </a:cubicBezTo>
                                  <a:cubicBezTo>
                                    <a:pt x="85" y="288"/>
                                    <a:pt x="58" y="249"/>
                                    <a:pt x="58" y="196"/>
                                  </a:cubicBezTo>
                                  <a:cubicBezTo>
                                    <a:pt x="58" y="151"/>
                                    <a:pt x="76" y="111"/>
                                    <a:pt x="104" y="87"/>
                                  </a:cubicBezTo>
                                  <a:cubicBezTo>
                                    <a:pt x="125" y="69"/>
                                    <a:pt x="154" y="58"/>
                                    <a:pt x="183" y="58"/>
                                  </a:cubicBezTo>
                                  <a:cubicBezTo>
                                    <a:pt x="211" y="58"/>
                                    <a:pt x="232" y="64"/>
                                    <a:pt x="242" y="70"/>
                                  </a:cubicBezTo>
                                  <a:cubicBezTo>
                                    <a:pt x="258" y="26"/>
                                    <a:pt x="258" y="26"/>
                                    <a:pt x="258" y="26"/>
                                  </a:cubicBezTo>
                                  <a:cubicBezTo>
                                    <a:pt x="249" y="20"/>
                                    <a:pt x="224" y="12"/>
                                    <a:pt x="190" y="12"/>
                                  </a:cubicBezTo>
                                  <a:cubicBezTo>
                                    <a:pt x="145" y="12"/>
                                    <a:pt x="106" y="24"/>
                                    <a:pt x="73" y="49"/>
                                  </a:cubicBezTo>
                                  <a:cubicBezTo>
                                    <a:pt x="28" y="83"/>
                                    <a:pt x="0" y="138"/>
                                    <a:pt x="0" y="203"/>
                                  </a:cubicBezTo>
                                  <a:cubicBezTo>
                                    <a:pt x="0" y="284"/>
                                    <a:pt x="52" y="334"/>
                                    <a:pt x="133" y="334"/>
                                  </a:cubicBezTo>
                                  <a:cubicBezTo>
                                    <a:pt x="170" y="334"/>
                                    <a:pt x="198" y="327"/>
                                    <a:pt x="215" y="320"/>
                                  </a:cubicBezTo>
                                  <a:lnTo>
                                    <a:pt x="210" y="276"/>
                                  </a:lnTo>
                                  <a:close/>
                                  <a:moveTo>
                                    <a:pt x="2636" y="140"/>
                                  </a:moveTo>
                                  <a:cubicBezTo>
                                    <a:pt x="2669" y="140"/>
                                    <a:pt x="2679" y="169"/>
                                    <a:pt x="2679" y="192"/>
                                  </a:cubicBezTo>
                                  <a:cubicBezTo>
                                    <a:pt x="2679" y="237"/>
                                    <a:pt x="2652" y="293"/>
                                    <a:pt x="2612" y="293"/>
                                  </a:cubicBezTo>
                                  <a:cubicBezTo>
                                    <a:pt x="2584" y="293"/>
                                    <a:pt x="2568" y="271"/>
                                    <a:pt x="2568" y="240"/>
                                  </a:cubicBezTo>
                                  <a:cubicBezTo>
                                    <a:pt x="2568" y="198"/>
                                    <a:pt x="2593" y="140"/>
                                    <a:pt x="2636" y="140"/>
                                  </a:cubicBezTo>
                                  <a:close/>
                                  <a:moveTo>
                                    <a:pt x="2642" y="98"/>
                                  </a:moveTo>
                                  <a:cubicBezTo>
                                    <a:pt x="2565" y="98"/>
                                    <a:pt x="2512" y="165"/>
                                    <a:pt x="2512" y="241"/>
                                  </a:cubicBezTo>
                                  <a:cubicBezTo>
                                    <a:pt x="2512" y="295"/>
                                    <a:pt x="2547" y="334"/>
                                    <a:pt x="2604" y="334"/>
                                  </a:cubicBezTo>
                                  <a:cubicBezTo>
                                    <a:pt x="2681" y="334"/>
                                    <a:pt x="2735" y="269"/>
                                    <a:pt x="2735" y="192"/>
                                  </a:cubicBezTo>
                                  <a:cubicBezTo>
                                    <a:pt x="2735" y="142"/>
                                    <a:pt x="2703" y="98"/>
                                    <a:pt x="2642" y="98"/>
                                  </a:cubicBezTo>
                                  <a:close/>
                                  <a:moveTo>
                                    <a:pt x="2415" y="55"/>
                                  </a:moveTo>
                                  <a:cubicBezTo>
                                    <a:pt x="2405" y="103"/>
                                    <a:pt x="2405" y="103"/>
                                    <a:pt x="2405" y="103"/>
                                  </a:cubicBezTo>
                                  <a:cubicBezTo>
                                    <a:pt x="2375" y="103"/>
                                    <a:pt x="2375" y="103"/>
                                    <a:pt x="2375" y="103"/>
                                  </a:cubicBezTo>
                                  <a:cubicBezTo>
                                    <a:pt x="2367" y="145"/>
                                    <a:pt x="2367" y="145"/>
                                    <a:pt x="2367" y="145"/>
                                  </a:cubicBezTo>
                                  <a:cubicBezTo>
                                    <a:pt x="2397" y="145"/>
                                    <a:pt x="2397" y="145"/>
                                    <a:pt x="2397" y="145"/>
                                  </a:cubicBezTo>
                                  <a:cubicBezTo>
                                    <a:pt x="2378" y="246"/>
                                    <a:pt x="2378" y="246"/>
                                    <a:pt x="2378" y="246"/>
                                  </a:cubicBezTo>
                                  <a:cubicBezTo>
                                    <a:pt x="2374" y="263"/>
                                    <a:pt x="2373" y="275"/>
                                    <a:pt x="2373" y="288"/>
                                  </a:cubicBezTo>
                                  <a:cubicBezTo>
                                    <a:pt x="2373" y="314"/>
                                    <a:pt x="2390" y="334"/>
                                    <a:pt x="2427" y="334"/>
                                  </a:cubicBezTo>
                                  <a:cubicBezTo>
                                    <a:pt x="2440" y="334"/>
                                    <a:pt x="2454" y="333"/>
                                    <a:pt x="2462" y="330"/>
                                  </a:cubicBezTo>
                                  <a:cubicBezTo>
                                    <a:pt x="2467" y="288"/>
                                    <a:pt x="2467" y="288"/>
                                    <a:pt x="2467" y="288"/>
                                  </a:cubicBezTo>
                                  <a:cubicBezTo>
                                    <a:pt x="2461" y="289"/>
                                    <a:pt x="2455" y="289"/>
                                    <a:pt x="2448" y="289"/>
                                  </a:cubicBezTo>
                                  <a:cubicBezTo>
                                    <a:pt x="2434" y="289"/>
                                    <a:pt x="2429" y="281"/>
                                    <a:pt x="2429" y="269"/>
                                  </a:cubicBezTo>
                                  <a:cubicBezTo>
                                    <a:pt x="2429" y="259"/>
                                    <a:pt x="2430" y="247"/>
                                    <a:pt x="2432" y="237"/>
                                  </a:cubicBezTo>
                                  <a:cubicBezTo>
                                    <a:pt x="2450" y="145"/>
                                    <a:pt x="2450" y="145"/>
                                    <a:pt x="2450" y="145"/>
                                  </a:cubicBezTo>
                                  <a:cubicBezTo>
                                    <a:pt x="2501" y="145"/>
                                    <a:pt x="2501" y="145"/>
                                    <a:pt x="2501" y="145"/>
                                  </a:cubicBezTo>
                                  <a:cubicBezTo>
                                    <a:pt x="2509" y="103"/>
                                    <a:pt x="2509" y="103"/>
                                    <a:pt x="2509" y="103"/>
                                  </a:cubicBezTo>
                                  <a:cubicBezTo>
                                    <a:pt x="2458" y="103"/>
                                    <a:pt x="2458" y="103"/>
                                    <a:pt x="2458" y="103"/>
                                  </a:cubicBezTo>
                                  <a:cubicBezTo>
                                    <a:pt x="2470" y="41"/>
                                    <a:pt x="2470" y="41"/>
                                    <a:pt x="2470" y="41"/>
                                  </a:cubicBezTo>
                                  <a:lnTo>
                                    <a:pt x="2415" y="55"/>
                                  </a:lnTo>
                                  <a:close/>
                                  <a:moveTo>
                                    <a:pt x="3517" y="162"/>
                                  </a:moveTo>
                                  <a:cubicBezTo>
                                    <a:pt x="3517" y="189"/>
                                    <a:pt x="3481" y="197"/>
                                    <a:pt x="3425" y="196"/>
                                  </a:cubicBezTo>
                                  <a:cubicBezTo>
                                    <a:pt x="3432" y="169"/>
                                    <a:pt x="3454" y="139"/>
                                    <a:pt x="3488" y="139"/>
                                  </a:cubicBezTo>
                                  <a:cubicBezTo>
                                    <a:pt x="3505" y="139"/>
                                    <a:pt x="3517" y="147"/>
                                    <a:pt x="3517" y="162"/>
                                  </a:cubicBezTo>
                                  <a:close/>
                                  <a:moveTo>
                                    <a:pt x="3534" y="277"/>
                                  </a:moveTo>
                                  <a:cubicBezTo>
                                    <a:pt x="3518" y="285"/>
                                    <a:pt x="3498" y="292"/>
                                    <a:pt x="3472" y="292"/>
                                  </a:cubicBezTo>
                                  <a:cubicBezTo>
                                    <a:pt x="3451" y="292"/>
                                    <a:pt x="3435" y="284"/>
                                    <a:pt x="3426" y="269"/>
                                  </a:cubicBezTo>
                                  <a:cubicBezTo>
                                    <a:pt x="3421" y="260"/>
                                    <a:pt x="3419" y="244"/>
                                    <a:pt x="3420" y="237"/>
                                  </a:cubicBezTo>
                                  <a:cubicBezTo>
                                    <a:pt x="3507" y="238"/>
                                    <a:pt x="3568" y="220"/>
                                    <a:pt x="3568" y="162"/>
                                  </a:cubicBezTo>
                                  <a:cubicBezTo>
                                    <a:pt x="3568" y="124"/>
                                    <a:pt x="3539" y="98"/>
                                    <a:pt x="3495" y="98"/>
                                  </a:cubicBezTo>
                                  <a:cubicBezTo>
                                    <a:pt x="3417" y="98"/>
                                    <a:pt x="3367" y="173"/>
                                    <a:pt x="3367" y="241"/>
                                  </a:cubicBezTo>
                                  <a:cubicBezTo>
                                    <a:pt x="3367" y="296"/>
                                    <a:pt x="3397" y="334"/>
                                    <a:pt x="3460" y="334"/>
                                  </a:cubicBezTo>
                                  <a:cubicBezTo>
                                    <a:pt x="3487" y="334"/>
                                    <a:pt x="3517" y="328"/>
                                    <a:pt x="3539" y="316"/>
                                  </a:cubicBezTo>
                                  <a:lnTo>
                                    <a:pt x="3534" y="277"/>
                                  </a:lnTo>
                                  <a:close/>
                                  <a:moveTo>
                                    <a:pt x="3161" y="329"/>
                                  </a:moveTo>
                                  <a:cubicBezTo>
                                    <a:pt x="3181" y="222"/>
                                    <a:pt x="3181" y="222"/>
                                    <a:pt x="3181" y="222"/>
                                  </a:cubicBezTo>
                                  <a:cubicBezTo>
                                    <a:pt x="3190" y="174"/>
                                    <a:pt x="3220" y="142"/>
                                    <a:pt x="3246" y="142"/>
                                  </a:cubicBezTo>
                                  <a:cubicBezTo>
                                    <a:pt x="3267" y="142"/>
                                    <a:pt x="3274" y="156"/>
                                    <a:pt x="3274" y="173"/>
                                  </a:cubicBezTo>
                                  <a:cubicBezTo>
                                    <a:pt x="3274" y="184"/>
                                    <a:pt x="3273" y="194"/>
                                    <a:pt x="3272" y="203"/>
                                  </a:cubicBezTo>
                                  <a:cubicBezTo>
                                    <a:pt x="3248" y="329"/>
                                    <a:pt x="3248" y="329"/>
                                    <a:pt x="3248" y="329"/>
                                  </a:cubicBezTo>
                                  <a:cubicBezTo>
                                    <a:pt x="3301" y="329"/>
                                    <a:pt x="3301" y="329"/>
                                    <a:pt x="3301" y="329"/>
                                  </a:cubicBezTo>
                                  <a:cubicBezTo>
                                    <a:pt x="3326" y="199"/>
                                    <a:pt x="3326" y="199"/>
                                    <a:pt x="3326" y="199"/>
                                  </a:cubicBezTo>
                                  <a:cubicBezTo>
                                    <a:pt x="3329" y="186"/>
                                    <a:pt x="3330" y="171"/>
                                    <a:pt x="3330" y="159"/>
                                  </a:cubicBezTo>
                                  <a:cubicBezTo>
                                    <a:pt x="3330" y="118"/>
                                    <a:pt x="3305" y="98"/>
                                    <a:pt x="3274" y="98"/>
                                  </a:cubicBezTo>
                                  <a:cubicBezTo>
                                    <a:pt x="3242" y="98"/>
                                    <a:pt x="3217" y="114"/>
                                    <a:pt x="3198" y="137"/>
                                  </a:cubicBezTo>
                                  <a:cubicBezTo>
                                    <a:pt x="3197" y="137"/>
                                    <a:pt x="3197" y="137"/>
                                    <a:pt x="3197" y="137"/>
                                  </a:cubicBezTo>
                                  <a:cubicBezTo>
                                    <a:pt x="3223" y="0"/>
                                    <a:pt x="3223" y="0"/>
                                    <a:pt x="3223" y="0"/>
                                  </a:cubicBezTo>
                                  <a:cubicBezTo>
                                    <a:pt x="3169" y="0"/>
                                    <a:pt x="3169" y="0"/>
                                    <a:pt x="3169" y="0"/>
                                  </a:cubicBezTo>
                                  <a:cubicBezTo>
                                    <a:pt x="3107" y="329"/>
                                    <a:pt x="3107" y="329"/>
                                    <a:pt x="3107" y="329"/>
                                  </a:cubicBezTo>
                                  <a:lnTo>
                                    <a:pt x="3161" y="329"/>
                                  </a:lnTo>
                                  <a:close/>
                                  <a:moveTo>
                                    <a:pt x="3013" y="55"/>
                                  </a:moveTo>
                                  <a:cubicBezTo>
                                    <a:pt x="3004" y="103"/>
                                    <a:pt x="3004" y="103"/>
                                    <a:pt x="3004" y="103"/>
                                  </a:cubicBezTo>
                                  <a:cubicBezTo>
                                    <a:pt x="2973" y="103"/>
                                    <a:pt x="2973" y="103"/>
                                    <a:pt x="2973" y="103"/>
                                  </a:cubicBezTo>
                                  <a:cubicBezTo>
                                    <a:pt x="2965" y="145"/>
                                    <a:pt x="2965" y="145"/>
                                    <a:pt x="2965" y="145"/>
                                  </a:cubicBezTo>
                                  <a:cubicBezTo>
                                    <a:pt x="2996" y="145"/>
                                    <a:pt x="2996" y="145"/>
                                    <a:pt x="2996" y="145"/>
                                  </a:cubicBezTo>
                                  <a:cubicBezTo>
                                    <a:pt x="2976" y="246"/>
                                    <a:pt x="2976" y="246"/>
                                    <a:pt x="2976" y="246"/>
                                  </a:cubicBezTo>
                                  <a:cubicBezTo>
                                    <a:pt x="2972" y="263"/>
                                    <a:pt x="2971" y="275"/>
                                    <a:pt x="2971" y="288"/>
                                  </a:cubicBezTo>
                                  <a:cubicBezTo>
                                    <a:pt x="2971" y="314"/>
                                    <a:pt x="2988" y="334"/>
                                    <a:pt x="3025" y="334"/>
                                  </a:cubicBezTo>
                                  <a:cubicBezTo>
                                    <a:pt x="3038" y="334"/>
                                    <a:pt x="3052" y="333"/>
                                    <a:pt x="3060" y="330"/>
                                  </a:cubicBezTo>
                                  <a:cubicBezTo>
                                    <a:pt x="3065" y="288"/>
                                    <a:pt x="3065" y="288"/>
                                    <a:pt x="3065" y="288"/>
                                  </a:cubicBezTo>
                                  <a:cubicBezTo>
                                    <a:pt x="3060" y="289"/>
                                    <a:pt x="3053" y="289"/>
                                    <a:pt x="3047" y="289"/>
                                  </a:cubicBezTo>
                                  <a:cubicBezTo>
                                    <a:pt x="3032" y="289"/>
                                    <a:pt x="3027" y="281"/>
                                    <a:pt x="3027" y="269"/>
                                  </a:cubicBezTo>
                                  <a:cubicBezTo>
                                    <a:pt x="3027" y="259"/>
                                    <a:pt x="3029" y="247"/>
                                    <a:pt x="3030" y="237"/>
                                  </a:cubicBezTo>
                                  <a:cubicBezTo>
                                    <a:pt x="3049" y="145"/>
                                    <a:pt x="3049" y="145"/>
                                    <a:pt x="3049" y="145"/>
                                  </a:cubicBezTo>
                                  <a:cubicBezTo>
                                    <a:pt x="3099" y="145"/>
                                    <a:pt x="3099" y="145"/>
                                    <a:pt x="3099" y="145"/>
                                  </a:cubicBezTo>
                                  <a:cubicBezTo>
                                    <a:pt x="3107" y="103"/>
                                    <a:pt x="3107" y="103"/>
                                    <a:pt x="3107" y="103"/>
                                  </a:cubicBezTo>
                                  <a:cubicBezTo>
                                    <a:pt x="3056" y="103"/>
                                    <a:pt x="3056" y="103"/>
                                    <a:pt x="3056" y="103"/>
                                  </a:cubicBezTo>
                                  <a:cubicBezTo>
                                    <a:pt x="3068" y="41"/>
                                    <a:pt x="3068" y="41"/>
                                    <a:pt x="3068" y="41"/>
                                  </a:cubicBezTo>
                                  <a:lnTo>
                                    <a:pt x="3013" y="55"/>
                                  </a:lnTo>
                                  <a:close/>
                                  <a:moveTo>
                                    <a:pt x="6192" y="55"/>
                                  </a:moveTo>
                                  <a:cubicBezTo>
                                    <a:pt x="6182" y="103"/>
                                    <a:pt x="6182" y="103"/>
                                    <a:pt x="6182" y="103"/>
                                  </a:cubicBezTo>
                                  <a:cubicBezTo>
                                    <a:pt x="6152" y="103"/>
                                    <a:pt x="6152" y="103"/>
                                    <a:pt x="6152" y="103"/>
                                  </a:cubicBezTo>
                                  <a:cubicBezTo>
                                    <a:pt x="6144" y="145"/>
                                    <a:pt x="6144" y="145"/>
                                    <a:pt x="6144" y="145"/>
                                  </a:cubicBezTo>
                                  <a:cubicBezTo>
                                    <a:pt x="6174" y="145"/>
                                    <a:pt x="6174" y="145"/>
                                    <a:pt x="6174" y="145"/>
                                  </a:cubicBezTo>
                                  <a:cubicBezTo>
                                    <a:pt x="6155" y="246"/>
                                    <a:pt x="6155" y="246"/>
                                    <a:pt x="6155" y="246"/>
                                  </a:cubicBezTo>
                                  <a:cubicBezTo>
                                    <a:pt x="6151" y="263"/>
                                    <a:pt x="6150" y="275"/>
                                    <a:pt x="6150" y="288"/>
                                  </a:cubicBezTo>
                                  <a:cubicBezTo>
                                    <a:pt x="6150" y="314"/>
                                    <a:pt x="6167" y="334"/>
                                    <a:pt x="6204" y="334"/>
                                  </a:cubicBezTo>
                                  <a:cubicBezTo>
                                    <a:pt x="6217" y="334"/>
                                    <a:pt x="6231" y="333"/>
                                    <a:pt x="6239" y="330"/>
                                  </a:cubicBezTo>
                                  <a:cubicBezTo>
                                    <a:pt x="6244" y="288"/>
                                    <a:pt x="6244" y="288"/>
                                    <a:pt x="6244" y="288"/>
                                  </a:cubicBezTo>
                                  <a:cubicBezTo>
                                    <a:pt x="6239" y="289"/>
                                    <a:pt x="6232" y="289"/>
                                    <a:pt x="6226" y="289"/>
                                  </a:cubicBezTo>
                                  <a:cubicBezTo>
                                    <a:pt x="6211" y="289"/>
                                    <a:pt x="6206" y="281"/>
                                    <a:pt x="6206" y="269"/>
                                  </a:cubicBezTo>
                                  <a:cubicBezTo>
                                    <a:pt x="6206" y="259"/>
                                    <a:pt x="6207" y="247"/>
                                    <a:pt x="6209" y="237"/>
                                  </a:cubicBezTo>
                                  <a:cubicBezTo>
                                    <a:pt x="6227" y="145"/>
                                    <a:pt x="6227" y="145"/>
                                    <a:pt x="6227" y="145"/>
                                  </a:cubicBezTo>
                                  <a:cubicBezTo>
                                    <a:pt x="6278" y="145"/>
                                    <a:pt x="6278" y="145"/>
                                    <a:pt x="6278" y="145"/>
                                  </a:cubicBezTo>
                                  <a:cubicBezTo>
                                    <a:pt x="6286" y="103"/>
                                    <a:pt x="6286" y="103"/>
                                    <a:pt x="6286" y="103"/>
                                  </a:cubicBezTo>
                                  <a:cubicBezTo>
                                    <a:pt x="6235" y="103"/>
                                    <a:pt x="6235" y="103"/>
                                    <a:pt x="6235" y="103"/>
                                  </a:cubicBezTo>
                                  <a:cubicBezTo>
                                    <a:pt x="6247" y="41"/>
                                    <a:pt x="6247" y="41"/>
                                    <a:pt x="6247" y="41"/>
                                  </a:cubicBezTo>
                                  <a:lnTo>
                                    <a:pt x="6192" y="55"/>
                                  </a:lnTo>
                                  <a:close/>
                                  <a:moveTo>
                                    <a:pt x="5930" y="329"/>
                                  </a:moveTo>
                                  <a:cubicBezTo>
                                    <a:pt x="5949" y="225"/>
                                    <a:pt x="5949" y="225"/>
                                    <a:pt x="5949" y="225"/>
                                  </a:cubicBezTo>
                                  <a:cubicBezTo>
                                    <a:pt x="5959" y="172"/>
                                    <a:pt x="5991" y="142"/>
                                    <a:pt x="6015" y="142"/>
                                  </a:cubicBezTo>
                                  <a:cubicBezTo>
                                    <a:pt x="6037" y="142"/>
                                    <a:pt x="6044" y="156"/>
                                    <a:pt x="6044" y="175"/>
                                  </a:cubicBezTo>
                                  <a:cubicBezTo>
                                    <a:pt x="6044" y="184"/>
                                    <a:pt x="6042" y="193"/>
                                    <a:pt x="6041" y="202"/>
                                  </a:cubicBezTo>
                                  <a:cubicBezTo>
                                    <a:pt x="6017" y="329"/>
                                    <a:pt x="6017" y="329"/>
                                    <a:pt x="6017" y="329"/>
                                  </a:cubicBezTo>
                                  <a:cubicBezTo>
                                    <a:pt x="6071" y="329"/>
                                    <a:pt x="6071" y="329"/>
                                    <a:pt x="6071" y="329"/>
                                  </a:cubicBezTo>
                                  <a:cubicBezTo>
                                    <a:pt x="6096" y="198"/>
                                    <a:pt x="6096" y="198"/>
                                    <a:pt x="6096" y="198"/>
                                  </a:cubicBezTo>
                                  <a:cubicBezTo>
                                    <a:pt x="6098" y="186"/>
                                    <a:pt x="6100" y="171"/>
                                    <a:pt x="6100" y="160"/>
                                  </a:cubicBezTo>
                                  <a:cubicBezTo>
                                    <a:pt x="6100" y="118"/>
                                    <a:pt x="6074" y="98"/>
                                    <a:pt x="6042" y="98"/>
                                  </a:cubicBezTo>
                                  <a:cubicBezTo>
                                    <a:pt x="6011" y="98"/>
                                    <a:pt x="5982" y="114"/>
                                    <a:pt x="5961" y="144"/>
                                  </a:cubicBezTo>
                                  <a:cubicBezTo>
                                    <a:pt x="5960" y="144"/>
                                    <a:pt x="5960" y="144"/>
                                    <a:pt x="5960" y="144"/>
                                  </a:cubicBezTo>
                                  <a:cubicBezTo>
                                    <a:pt x="5965" y="103"/>
                                    <a:pt x="5965" y="103"/>
                                    <a:pt x="5965" y="103"/>
                                  </a:cubicBezTo>
                                  <a:cubicBezTo>
                                    <a:pt x="5917" y="103"/>
                                    <a:pt x="5917" y="103"/>
                                    <a:pt x="5917" y="103"/>
                                  </a:cubicBezTo>
                                  <a:cubicBezTo>
                                    <a:pt x="5914" y="123"/>
                                    <a:pt x="5911" y="147"/>
                                    <a:pt x="5905" y="173"/>
                                  </a:cubicBezTo>
                                  <a:cubicBezTo>
                                    <a:pt x="5876" y="329"/>
                                    <a:pt x="5876" y="329"/>
                                    <a:pt x="5876" y="329"/>
                                  </a:cubicBezTo>
                                  <a:lnTo>
                                    <a:pt x="5930" y="329"/>
                                  </a:lnTo>
                                  <a:close/>
                                  <a:moveTo>
                                    <a:pt x="5808" y="162"/>
                                  </a:moveTo>
                                  <a:cubicBezTo>
                                    <a:pt x="5808" y="189"/>
                                    <a:pt x="5773" y="197"/>
                                    <a:pt x="5717" y="196"/>
                                  </a:cubicBezTo>
                                  <a:cubicBezTo>
                                    <a:pt x="5724" y="169"/>
                                    <a:pt x="5746" y="139"/>
                                    <a:pt x="5780" y="139"/>
                                  </a:cubicBezTo>
                                  <a:cubicBezTo>
                                    <a:pt x="5797" y="139"/>
                                    <a:pt x="5808" y="147"/>
                                    <a:pt x="5808" y="162"/>
                                  </a:cubicBezTo>
                                  <a:close/>
                                  <a:moveTo>
                                    <a:pt x="5826" y="277"/>
                                  </a:moveTo>
                                  <a:cubicBezTo>
                                    <a:pt x="5810" y="285"/>
                                    <a:pt x="5789" y="292"/>
                                    <a:pt x="5764" y="292"/>
                                  </a:cubicBezTo>
                                  <a:cubicBezTo>
                                    <a:pt x="5743" y="292"/>
                                    <a:pt x="5726" y="284"/>
                                    <a:pt x="5717" y="269"/>
                                  </a:cubicBezTo>
                                  <a:cubicBezTo>
                                    <a:pt x="5712" y="260"/>
                                    <a:pt x="5711" y="244"/>
                                    <a:pt x="5711" y="237"/>
                                  </a:cubicBezTo>
                                  <a:cubicBezTo>
                                    <a:pt x="5799" y="238"/>
                                    <a:pt x="5859" y="220"/>
                                    <a:pt x="5859" y="162"/>
                                  </a:cubicBezTo>
                                  <a:cubicBezTo>
                                    <a:pt x="5859" y="124"/>
                                    <a:pt x="5831" y="98"/>
                                    <a:pt x="5787" y="98"/>
                                  </a:cubicBezTo>
                                  <a:cubicBezTo>
                                    <a:pt x="5709" y="98"/>
                                    <a:pt x="5659" y="173"/>
                                    <a:pt x="5659" y="241"/>
                                  </a:cubicBezTo>
                                  <a:cubicBezTo>
                                    <a:pt x="5659" y="296"/>
                                    <a:pt x="5689" y="334"/>
                                    <a:pt x="5751" y="334"/>
                                  </a:cubicBezTo>
                                  <a:cubicBezTo>
                                    <a:pt x="5779" y="334"/>
                                    <a:pt x="5809" y="328"/>
                                    <a:pt x="5831" y="316"/>
                                  </a:cubicBezTo>
                                  <a:lnTo>
                                    <a:pt x="5826" y="277"/>
                                  </a:lnTo>
                                  <a:close/>
                                  <a:moveTo>
                                    <a:pt x="5325" y="329"/>
                                  </a:moveTo>
                                  <a:cubicBezTo>
                                    <a:pt x="5345" y="222"/>
                                    <a:pt x="5345" y="222"/>
                                    <a:pt x="5345" y="222"/>
                                  </a:cubicBezTo>
                                  <a:cubicBezTo>
                                    <a:pt x="5353" y="176"/>
                                    <a:pt x="5382" y="142"/>
                                    <a:pt x="5407" y="142"/>
                                  </a:cubicBezTo>
                                  <a:cubicBezTo>
                                    <a:pt x="5429" y="142"/>
                                    <a:pt x="5434" y="158"/>
                                    <a:pt x="5434" y="175"/>
                                  </a:cubicBezTo>
                                  <a:cubicBezTo>
                                    <a:pt x="5434" y="183"/>
                                    <a:pt x="5433" y="192"/>
                                    <a:pt x="5431" y="201"/>
                                  </a:cubicBezTo>
                                  <a:cubicBezTo>
                                    <a:pt x="5407" y="329"/>
                                    <a:pt x="5407" y="329"/>
                                    <a:pt x="5407" y="329"/>
                                  </a:cubicBezTo>
                                  <a:cubicBezTo>
                                    <a:pt x="5459" y="329"/>
                                    <a:pt x="5459" y="329"/>
                                    <a:pt x="5459" y="329"/>
                                  </a:cubicBezTo>
                                  <a:cubicBezTo>
                                    <a:pt x="5479" y="221"/>
                                    <a:pt x="5479" y="221"/>
                                    <a:pt x="5479" y="221"/>
                                  </a:cubicBezTo>
                                  <a:cubicBezTo>
                                    <a:pt x="5488" y="173"/>
                                    <a:pt x="5516" y="142"/>
                                    <a:pt x="5540" y="142"/>
                                  </a:cubicBezTo>
                                  <a:cubicBezTo>
                                    <a:pt x="5560" y="142"/>
                                    <a:pt x="5568" y="155"/>
                                    <a:pt x="5568" y="174"/>
                                  </a:cubicBezTo>
                                  <a:cubicBezTo>
                                    <a:pt x="5568" y="184"/>
                                    <a:pt x="5566" y="194"/>
                                    <a:pt x="5565" y="203"/>
                                  </a:cubicBezTo>
                                  <a:cubicBezTo>
                                    <a:pt x="5541" y="329"/>
                                    <a:pt x="5541" y="329"/>
                                    <a:pt x="5541" y="329"/>
                                  </a:cubicBezTo>
                                  <a:cubicBezTo>
                                    <a:pt x="5594" y="329"/>
                                    <a:pt x="5594" y="329"/>
                                    <a:pt x="5594" y="329"/>
                                  </a:cubicBezTo>
                                  <a:cubicBezTo>
                                    <a:pt x="5619" y="197"/>
                                    <a:pt x="5619" y="197"/>
                                    <a:pt x="5619" y="197"/>
                                  </a:cubicBezTo>
                                  <a:cubicBezTo>
                                    <a:pt x="5620" y="185"/>
                                    <a:pt x="5622" y="168"/>
                                    <a:pt x="5622" y="159"/>
                                  </a:cubicBezTo>
                                  <a:cubicBezTo>
                                    <a:pt x="5622" y="118"/>
                                    <a:pt x="5598" y="98"/>
                                    <a:pt x="5567" y="98"/>
                                  </a:cubicBezTo>
                                  <a:cubicBezTo>
                                    <a:pt x="5536" y="99"/>
                                    <a:pt x="5507" y="114"/>
                                    <a:pt x="5487" y="145"/>
                                  </a:cubicBezTo>
                                  <a:cubicBezTo>
                                    <a:pt x="5485" y="121"/>
                                    <a:pt x="5469" y="98"/>
                                    <a:pt x="5434" y="98"/>
                                  </a:cubicBezTo>
                                  <a:cubicBezTo>
                                    <a:pt x="5405" y="98"/>
                                    <a:pt x="5377" y="113"/>
                                    <a:pt x="5356" y="143"/>
                                  </a:cubicBezTo>
                                  <a:cubicBezTo>
                                    <a:pt x="5355" y="143"/>
                                    <a:pt x="5355" y="143"/>
                                    <a:pt x="5355" y="143"/>
                                  </a:cubicBezTo>
                                  <a:cubicBezTo>
                                    <a:pt x="5360" y="103"/>
                                    <a:pt x="5360" y="103"/>
                                    <a:pt x="5360" y="103"/>
                                  </a:cubicBezTo>
                                  <a:cubicBezTo>
                                    <a:pt x="5313" y="103"/>
                                    <a:pt x="5313" y="103"/>
                                    <a:pt x="5313" y="103"/>
                                  </a:cubicBezTo>
                                  <a:cubicBezTo>
                                    <a:pt x="5311" y="123"/>
                                    <a:pt x="5307" y="147"/>
                                    <a:pt x="5302" y="173"/>
                                  </a:cubicBezTo>
                                  <a:cubicBezTo>
                                    <a:pt x="5273" y="329"/>
                                    <a:pt x="5273" y="329"/>
                                    <a:pt x="5273" y="329"/>
                                  </a:cubicBezTo>
                                  <a:lnTo>
                                    <a:pt x="5325" y="329"/>
                                  </a:lnTo>
                                  <a:close/>
                                  <a:moveTo>
                                    <a:pt x="5072" y="329"/>
                                  </a:moveTo>
                                  <a:cubicBezTo>
                                    <a:pt x="5091" y="225"/>
                                    <a:pt x="5091" y="225"/>
                                    <a:pt x="5091" y="225"/>
                                  </a:cubicBezTo>
                                  <a:cubicBezTo>
                                    <a:pt x="5101" y="172"/>
                                    <a:pt x="5132" y="142"/>
                                    <a:pt x="5157" y="142"/>
                                  </a:cubicBezTo>
                                  <a:cubicBezTo>
                                    <a:pt x="5178" y="142"/>
                                    <a:pt x="5185" y="156"/>
                                    <a:pt x="5185" y="175"/>
                                  </a:cubicBezTo>
                                  <a:cubicBezTo>
                                    <a:pt x="5185" y="184"/>
                                    <a:pt x="5184" y="193"/>
                                    <a:pt x="5183" y="202"/>
                                  </a:cubicBezTo>
                                  <a:cubicBezTo>
                                    <a:pt x="5158" y="329"/>
                                    <a:pt x="5158" y="329"/>
                                    <a:pt x="5158" y="329"/>
                                  </a:cubicBezTo>
                                  <a:cubicBezTo>
                                    <a:pt x="5212" y="329"/>
                                    <a:pt x="5212" y="329"/>
                                    <a:pt x="5212" y="329"/>
                                  </a:cubicBezTo>
                                  <a:cubicBezTo>
                                    <a:pt x="5237" y="198"/>
                                    <a:pt x="5237" y="198"/>
                                    <a:pt x="5237" y="198"/>
                                  </a:cubicBezTo>
                                  <a:cubicBezTo>
                                    <a:pt x="5240" y="186"/>
                                    <a:pt x="5241" y="171"/>
                                    <a:pt x="5241" y="160"/>
                                  </a:cubicBezTo>
                                  <a:cubicBezTo>
                                    <a:pt x="5241" y="118"/>
                                    <a:pt x="5216" y="98"/>
                                    <a:pt x="5184" y="98"/>
                                  </a:cubicBezTo>
                                  <a:cubicBezTo>
                                    <a:pt x="5152" y="98"/>
                                    <a:pt x="5124" y="114"/>
                                    <a:pt x="5103" y="144"/>
                                  </a:cubicBezTo>
                                  <a:cubicBezTo>
                                    <a:pt x="5102" y="144"/>
                                    <a:pt x="5102" y="144"/>
                                    <a:pt x="5102" y="144"/>
                                  </a:cubicBezTo>
                                  <a:cubicBezTo>
                                    <a:pt x="5106" y="103"/>
                                    <a:pt x="5106" y="103"/>
                                    <a:pt x="5106" y="103"/>
                                  </a:cubicBezTo>
                                  <a:cubicBezTo>
                                    <a:pt x="5059" y="103"/>
                                    <a:pt x="5059" y="103"/>
                                    <a:pt x="5059" y="103"/>
                                  </a:cubicBezTo>
                                  <a:cubicBezTo>
                                    <a:pt x="5056" y="123"/>
                                    <a:pt x="5053" y="147"/>
                                    <a:pt x="5047" y="173"/>
                                  </a:cubicBezTo>
                                  <a:cubicBezTo>
                                    <a:pt x="5018" y="329"/>
                                    <a:pt x="5018" y="329"/>
                                    <a:pt x="5018" y="329"/>
                                  </a:cubicBezTo>
                                  <a:lnTo>
                                    <a:pt x="5072" y="329"/>
                                  </a:lnTo>
                                  <a:close/>
                                  <a:moveTo>
                                    <a:pt x="4895" y="140"/>
                                  </a:moveTo>
                                  <a:cubicBezTo>
                                    <a:pt x="4928" y="140"/>
                                    <a:pt x="4938" y="169"/>
                                    <a:pt x="4938" y="192"/>
                                  </a:cubicBezTo>
                                  <a:cubicBezTo>
                                    <a:pt x="4938" y="237"/>
                                    <a:pt x="4912" y="293"/>
                                    <a:pt x="4871" y="293"/>
                                  </a:cubicBezTo>
                                  <a:cubicBezTo>
                                    <a:pt x="4844" y="293"/>
                                    <a:pt x="4827" y="271"/>
                                    <a:pt x="4827" y="240"/>
                                  </a:cubicBezTo>
                                  <a:cubicBezTo>
                                    <a:pt x="4827" y="198"/>
                                    <a:pt x="4852" y="140"/>
                                    <a:pt x="4895" y="140"/>
                                  </a:cubicBezTo>
                                  <a:close/>
                                  <a:moveTo>
                                    <a:pt x="4902" y="98"/>
                                  </a:moveTo>
                                  <a:cubicBezTo>
                                    <a:pt x="4825" y="98"/>
                                    <a:pt x="4771" y="165"/>
                                    <a:pt x="4771" y="241"/>
                                  </a:cubicBezTo>
                                  <a:cubicBezTo>
                                    <a:pt x="4771" y="295"/>
                                    <a:pt x="4807" y="334"/>
                                    <a:pt x="4864" y="334"/>
                                  </a:cubicBezTo>
                                  <a:cubicBezTo>
                                    <a:pt x="4941" y="334"/>
                                    <a:pt x="4995" y="269"/>
                                    <a:pt x="4995" y="192"/>
                                  </a:cubicBezTo>
                                  <a:cubicBezTo>
                                    <a:pt x="4995" y="142"/>
                                    <a:pt x="4963" y="98"/>
                                    <a:pt x="4902" y="98"/>
                                  </a:cubicBezTo>
                                  <a:close/>
                                  <a:moveTo>
                                    <a:pt x="4659" y="329"/>
                                  </a:moveTo>
                                  <a:cubicBezTo>
                                    <a:pt x="4676" y="238"/>
                                    <a:pt x="4676" y="238"/>
                                    <a:pt x="4676" y="238"/>
                                  </a:cubicBezTo>
                                  <a:cubicBezTo>
                                    <a:pt x="4685" y="190"/>
                                    <a:pt x="4709" y="151"/>
                                    <a:pt x="4748" y="151"/>
                                  </a:cubicBezTo>
                                  <a:cubicBezTo>
                                    <a:pt x="4751" y="151"/>
                                    <a:pt x="4755" y="152"/>
                                    <a:pt x="4758" y="152"/>
                                  </a:cubicBezTo>
                                  <a:cubicBezTo>
                                    <a:pt x="4769" y="99"/>
                                    <a:pt x="4769" y="99"/>
                                    <a:pt x="4769" y="99"/>
                                  </a:cubicBezTo>
                                  <a:cubicBezTo>
                                    <a:pt x="4765" y="99"/>
                                    <a:pt x="4761" y="98"/>
                                    <a:pt x="4757" y="98"/>
                                  </a:cubicBezTo>
                                  <a:cubicBezTo>
                                    <a:pt x="4726" y="98"/>
                                    <a:pt x="4701" y="121"/>
                                    <a:pt x="4686" y="151"/>
                                  </a:cubicBezTo>
                                  <a:cubicBezTo>
                                    <a:pt x="4685" y="151"/>
                                    <a:pt x="4685" y="151"/>
                                    <a:pt x="4685" y="151"/>
                                  </a:cubicBezTo>
                                  <a:cubicBezTo>
                                    <a:pt x="4687" y="134"/>
                                    <a:pt x="4688" y="119"/>
                                    <a:pt x="4690" y="103"/>
                                  </a:cubicBezTo>
                                  <a:cubicBezTo>
                                    <a:pt x="4643" y="103"/>
                                    <a:pt x="4643" y="103"/>
                                    <a:pt x="4643" y="103"/>
                                  </a:cubicBezTo>
                                  <a:cubicBezTo>
                                    <a:pt x="4640" y="124"/>
                                    <a:pt x="4637" y="158"/>
                                    <a:pt x="4631" y="190"/>
                                  </a:cubicBezTo>
                                  <a:cubicBezTo>
                                    <a:pt x="4605" y="329"/>
                                    <a:pt x="4605" y="329"/>
                                    <a:pt x="4605" y="329"/>
                                  </a:cubicBezTo>
                                  <a:lnTo>
                                    <a:pt x="4659" y="329"/>
                                  </a:lnTo>
                                  <a:close/>
                                  <a:moveTo>
                                    <a:pt x="4569" y="71"/>
                                  </a:moveTo>
                                  <a:cubicBezTo>
                                    <a:pt x="4587" y="71"/>
                                    <a:pt x="4602" y="58"/>
                                    <a:pt x="4602" y="38"/>
                                  </a:cubicBezTo>
                                  <a:cubicBezTo>
                                    <a:pt x="4602" y="21"/>
                                    <a:pt x="4590" y="9"/>
                                    <a:pt x="4573" y="9"/>
                                  </a:cubicBezTo>
                                  <a:cubicBezTo>
                                    <a:pt x="4556" y="9"/>
                                    <a:pt x="4541" y="23"/>
                                    <a:pt x="4541" y="42"/>
                                  </a:cubicBezTo>
                                  <a:cubicBezTo>
                                    <a:pt x="4540" y="59"/>
                                    <a:pt x="4552" y="71"/>
                                    <a:pt x="4569" y="71"/>
                                  </a:cubicBezTo>
                                  <a:close/>
                                  <a:moveTo>
                                    <a:pt x="4543" y="329"/>
                                  </a:moveTo>
                                  <a:cubicBezTo>
                                    <a:pt x="4586" y="103"/>
                                    <a:pt x="4586" y="103"/>
                                    <a:pt x="4586" y="103"/>
                                  </a:cubicBezTo>
                                  <a:cubicBezTo>
                                    <a:pt x="4532" y="103"/>
                                    <a:pt x="4532" y="103"/>
                                    <a:pt x="4532" y="103"/>
                                  </a:cubicBezTo>
                                  <a:cubicBezTo>
                                    <a:pt x="4489" y="329"/>
                                    <a:pt x="4489" y="329"/>
                                    <a:pt x="4489" y="329"/>
                                  </a:cubicBezTo>
                                  <a:lnTo>
                                    <a:pt x="4543" y="329"/>
                                  </a:lnTo>
                                  <a:close/>
                                  <a:moveTo>
                                    <a:pt x="4277" y="103"/>
                                  </a:moveTo>
                                  <a:cubicBezTo>
                                    <a:pt x="4315" y="329"/>
                                    <a:pt x="4315" y="329"/>
                                    <a:pt x="4315" y="329"/>
                                  </a:cubicBezTo>
                                  <a:cubicBezTo>
                                    <a:pt x="4370" y="329"/>
                                    <a:pt x="4370" y="329"/>
                                    <a:pt x="4370" y="329"/>
                                  </a:cubicBezTo>
                                  <a:cubicBezTo>
                                    <a:pt x="4495" y="103"/>
                                    <a:pt x="4495" y="103"/>
                                    <a:pt x="4495" y="103"/>
                                  </a:cubicBezTo>
                                  <a:cubicBezTo>
                                    <a:pt x="4436" y="103"/>
                                    <a:pt x="4436" y="103"/>
                                    <a:pt x="4436" y="103"/>
                                  </a:cubicBezTo>
                                  <a:cubicBezTo>
                                    <a:pt x="4379" y="217"/>
                                    <a:pt x="4379" y="217"/>
                                    <a:pt x="4379" y="217"/>
                                  </a:cubicBezTo>
                                  <a:cubicBezTo>
                                    <a:pt x="4367" y="244"/>
                                    <a:pt x="4360" y="260"/>
                                    <a:pt x="4355" y="275"/>
                                  </a:cubicBezTo>
                                  <a:cubicBezTo>
                                    <a:pt x="4353" y="275"/>
                                    <a:pt x="4353" y="275"/>
                                    <a:pt x="4353" y="275"/>
                                  </a:cubicBezTo>
                                  <a:cubicBezTo>
                                    <a:pt x="4352" y="260"/>
                                    <a:pt x="4350" y="243"/>
                                    <a:pt x="4347" y="216"/>
                                  </a:cubicBezTo>
                                  <a:cubicBezTo>
                                    <a:pt x="4333" y="103"/>
                                    <a:pt x="4333" y="103"/>
                                    <a:pt x="4333" y="103"/>
                                  </a:cubicBezTo>
                                  <a:lnTo>
                                    <a:pt x="4277" y="103"/>
                                  </a:lnTo>
                                  <a:close/>
                                  <a:moveTo>
                                    <a:pt x="4063" y="329"/>
                                  </a:moveTo>
                                  <a:cubicBezTo>
                                    <a:pt x="4082" y="225"/>
                                    <a:pt x="4082" y="225"/>
                                    <a:pt x="4082" y="225"/>
                                  </a:cubicBezTo>
                                  <a:cubicBezTo>
                                    <a:pt x="4092" y="172"/>
                                    <a:pt x="4123" y="142"/>
                                    <a:pt x="4148" y="142"/>
                                  </a:cubicBezTo>
                                  <a:cubicBezTo>
                                    <a:pt x="4169" y="142"/>
                                    <a:pt x="4176" y="156"/>
                                    <a:pt x="4176" y="175"/>
                                  </a:cubicBezTo>
                                  <a:cubicBezTo>
                                    <a:pt x="4176" y="184"/>
                                    <a:pt x="4175" y="193"/>
                                    <a:pt x="4173" y="202"/>
                                  </a:cubicBezTo>
                                  <a:cubicBezTo>
                                    <a:pt x="4149" y="329"/>
                                    <a:pt x="4149" y="329"/>
                                    <a:pt x="4149" y="329"/>
                                  </a:cubicBezTo>
                                  <a:cubicBezTo>
                                    <a:pt x="4203" y="329"/>
                                    <a:pt x="4203" y="329"/>
                                    <a:pt x="4203" y="329"/>
                                  </a:cubicBezTo>
                                  <a:cubicBezTo>
                                    <a:pt x="4228" y="198"/>
                                    <a:pt x="4228" y="198"/>
                                    <a:pt x="4228" y="198"/>
                                  </a:cubicBezTo>
                                  <a:cubicBezTo>
                                    <a:pt x="4230" y="186"/>
                                    <a:pt x="4232" y="171"/>
                                    <a:pt x="4232" y="160"/>
                                  </a:cubicBezTo>
                                  <a:cubicBezTo>
                                    <a:pt x="4232" y="118"/>
                                    <a:pt x="4207" y="98"/>
                                    <a:pt x="4175" y="98"/>
                                  </a:cubicBezTo>
                                  <a:cubicBezTo>
                                    <a:pt x="4143" y="98"/>
                                    <a:pt x="4114" y="114"/>
                                    <a:pt x="4094" y="144"/>
                                  </a:cubicBezTo>
                                  <a:cubicBezTo>
                                    <a:pt x="4093" y="144"/>
                                    <a:pt x="4093" y="144"/>
                                    <a:pt x="4093" y="144"/>
                                  </a:cubicBezTo>
                                  <a:cubicBezTo>
                                    <a:pt x="4097" y="103"/>
                                    <a:pt x="4097" y="103"/>
                                    <a:pt x="4097" y="103"/>
                                  </a:cubicBezTo>
                                  <a:cubicBezTo>
                                    <a:pt x="4050" y="103"/>
                                    <a:pt x="4050" y="103"/>
                                    <a:pt x="4050" y="103"/>
                                  </a:cubicBezTo>
                                  <a:cubicBezTo>
                                    <a:pt x="4047" y="123"/>
                                    <a:pt x="4043" y="147"/>
                                    <a:pt x="4038" y="173"/>
                                  </a:cubicBezTo>
                                  <a:cubicBezTo>
                                    <a:pt x="4009" y="329"/>
                                    <a:pt x="4009" y="329"/>
                                    <a:pt x="4009" y="329"/>
                                  </a:cubicBezTo>
                                  <a:lnTo>
                                    <a:pt x="4063" y="329"/>
                                  </a:lnTo>
                                  <a:close/>
                                  <a:moveTo>
                                    <a:pt x="3982" y="145"/>
                                  </a:moveTo>
                                  <a:cubicBezTo>
                                    <a:pt x="3869" y="145"/>
                                    <a:pt x="3869" y="145"/>
                                    <a:pt x="3869" y="145"/>
                                  </a:cubicBezTo>
                                  <a:cubicBezTo>
                                    <a:pt x="3885" y="63"/>
                                    <a:pt x="3885" y="63"/>
                                    <a:pt x="3885" y="63"/>
                                  </a:cubicBezTo>
                                  <a:cubicBezTo>
                                    <a:pt x="4004" y="63"/>
                                    <a:pt x="4004" y="63"/>
                                    <a:pt x="4004" y="63"/>
                                  </a:cubicBezTo>
                                  <a:cubicBezTo>
                                    <a:pt x="4013" y="17"/>
                                    <a:pt x="4013" y="17"/>
                                    <a:pt x="4013" y="17"/>
                                  </a:cubicBezTo>
                                  <a:cubicBezTo>
                                    <a:pt x="3840" y="17"/>
                                    <a:pt x="3840" y="17"/>
                                    <a:pt x="3840" y="17"/>
                                  </a:cubicBezTo>
                                  <a:cubicBezTo>
                                    <a:pt x="3780" y="329"/>
                                    <a:pt x="3780" y="329"/>
                                    <a:pt x="3780" y="329"/>
                                  </a:cubicBezTo>
                                  <a:cubicBezTo>
                                    <a:pt x="3961" y="329"/>
                                    <a:pt x="3961" y="329"/>
                                    <a:pt x="3961" y="329"/>
                                  </a:cubicBezTo>
                                  <a:cubicBezTo>
                                    <a:pt x="3970" y="283"/>
                                    <a:pt x="3970" y="283"/>
                                    <a:pt x="3970" y="283"/>
                                  </a:cubicBezTo>
                                  <a:cubicBezTo>
                                    <a:pt x="3844" y="283"/>
                                    <a:pt x="3844" y="283"/>
                                    <a:pt x="3844" y="283"/>
                                  </a:cubicBezTo>
                                  <a:cubicBezTo>
                                    <a:pt x="3861" y="190"/>
                                    <a:pt x="3861" y="190"/>
                                    <a:pt x="3861" y="190"/>
                                  </a:cubicBezTo>
                                  <a:cubicBezTo>
                                    <a:pt x="3973" y="190"/>
                                    <a:pt x="3973" y="190"/>
                                    <a:pt x="3973" y="190"/>
                                  </a:cubicBezTo>
                                  <a:lnTo>
                                    <a:pt x="3982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7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3223895" y="9512300"/>
                              <a:ext cx="513080" cy="663575"/>
                            </a:xfrm>
                            <a:custGeom>
                              <a:avLst/>
                              <a:gdLst>
                                <a:gd name="T0" fmla="*/ 436 w 1616"/>
                                <a:gd name="T1" fmla="*/ 2090 h 2090"/>
                                <a:gd name="T2" fmla="*/ 1370 w 1616"/>
                                <a:gd name="T3" fmla="*/ 1045 h 2090"/>
                                <a:gd name="T4" fmla="*/ 1329 w 1616"/>
                                <a:gd name="T5" fmla="*/ 0 h 2090"/>
                                <a:gd name="T6" fmla="*/ 894 w 1616"/>
                                <a:gd name="T7" fmla="*/ 0 h 2090"/>
                                <a:gd name="T8" fmla="*/ 935 w 1616"/>
                                <a:gd name="T9" fmla="*/ 1045 h 2090"/>
                                <a:gd name="T10" fmla="*/ 0 w 1616"/>
                                <a:gd name="T11" fmla="*/ 2090 h 2090"/>
                                <a:gd name="T12" fmla="*/ 436 w 1616"/>
                                <a:gd name="T13" fmla="*/ 2090 h 20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16" h="2090">
                                  <a:moveTo>
                                    <a:pt x="436" y="2090"/>
                                  </a:moveTo>
                                  <a:cubicBezTo>
                                    <a:pt x="830" y="2090"/>
                                    <a:pt x="1232" y="1421"/>
                                    <a:pt x="1370" y="1045"/>
                                  </a:cubicBezTo>
                                  <a:cubicBezTo>
                                    <a:pt x="1508" y="669"/>
                                    <a:pt x="1616" y="73"/>
                                    <a:pt x="1329" y="0"/>
                                  </a:cubicBezTo>
                                  <a:cubicBezTo>
                                    <a:pt x="894" y="0"/>
                                    <a:pt x="894" y="0"/>
                                    <a:pt x="894" y="0"/>
                                  </a:cubicBezTo>
                                  <a:cubicBezTo>
                                    <a:pt x="1181" y="73"/>
                                    <a:pt x="1073" y="669"/>
                                    <a:pt x="935" y="1045"/>
                                  </a:cubicBezTo>
                                  <a:cubicBezTo>
                                    <a:pt x="797" y="1421"/>
                                    <a:pt x="395" y="2090"/>
                                    <a:pt x="0" y="2090"/>
                                  </a:cubicBezTo>
                                  <a:lnTo>
                                    <a:pt x="436" y="209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1"/>
                              <a:srcRect/>
                              <a:stretch>
                                <a:fillRect l="-1000" t="-1000" r="-1000" b="-1000"/>
                              </a:stretch>
                            </a:blip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2"/>
                          <wps:cNvSpPr>
                            <a:spLocks/>
                          </wps:cNvSpPr>
                          <wps:spPr bwMode="auto">
                            <a:xfrm>
                              <a:off x="2992120" y="9512300"/>
                              <a:ext cx="370840" cy="663575"/>
                            </a:xfrm>
                            <a:custGeom>
                              <a:avLst/>
                              <a:gdLst>
                                <a:gd name="T0" fmla="*/ 714 w 1168"/>
                                <a:gd name="T1" fmla="*/ 2090 h 2090"/>
                                <a:gd name="T2" fmla="*/ 0 w 1168"/>
                                <a:gd name="T3" fmla="*/ 1045 h 2090"/>
                                <a:gd name="T4" fmla="*/ 714 w 1168"/>
                                <a:gd name="T5" fmla="*/ 0 h 2090"/>
                                <a:gd name="T6" fmla="*/ 1168 w 1168"/>
                                <a:gd name="T7" fmla="*/ 0 h 2090"/>
                                <a:gd name="T8" fmla="*/ 454 w 1168"/>
                                <a:gd name="T9" fmla="*/ 1045 h 2090"/>
                                <a:gd name="T10" fmla="*/ 1168 w 1168"/>
                                <a:gd name="T11" fmla="*/ 2090 h 2090"/>
                                <a:gd name="T12" fmla="*/ 714 w 1168"/>
                                <a:gd name="T13" fmla="*/ 2090 h 20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68" h="2090">
                                  <a:moveTo>
                                    <a:pt x="714" y="2090"/>
                                  </a:moveTo>
                                  <a:cubicBezTo>
                                    <a:pt x="320" y="2090"/>
                                    <a:pt x="0" y="1622"/>
                                    <a:pt x="0" y="1045"/>
                                  </a:cubicBezTo>
                                  <a:cubicBezTo>
                                    <a:pt x="0" y="468"/>
                                    <a:pt x="320" y="0"/>
                                    <a:pt x="714" y="0"/>
                                  </a:cubicBezTo>
                                  <a:cubicBezTo>
                                    <a:pt x="1168" y="0"/>
                                    <a:pt x="1168" y="0"/>
                                    <a:pt x="1168" y="0"/>
                                  </a:cubicBezTo>
                                  <a:cubicBezTo>
                                    <a:pt x="774" y="0"/>
                                    <a:pt x="454" y="468"/>
                                    <a:pt x="454" y="1045"/>
                                  </a:cubicBezTo>
                                  <a:cubicBezTo>
                                    <a:pt x="454" y="1622"/>
                                    <a:pt x="774" y="2090"/>
                                    <a:pt x="1168" y="2090"/>
                                  </a:cubicBezTo>
                                  <a:lnTo>
                                    <a:pt x="714" y="209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2"/>
                              <a:srcRect/>
                              <a:stretch>
                                <a:fillRect l="-1000" t="-1000" r="-1000" b="-1000"/>
                              </a:stretch>
                            </a:blip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13"/>
                          <wps:cNvSpPr>
                            <a:spLocks/>
                          </wps:cNvSpPr>
                          <wps:spPr bwMode="auto">
                            <a:xfrm>
                              <a:off x="3274695" y="9512300"/>
                              <a:ext cx="370205" cy="663575"/>
                            </a:xfrm>
                            <a:custGeom>
                              <a:avLst/>
                              <a:gdLst>
                                <a:gd name="T0" fmla="*/ 713 w 1167"/>
                                <a:gd name="T1" fmla="*/ 2090 h 2090"/>
                                <a:gd name="T2" fmla="*/ 0 w 1167"/>
                                <a:gd name="T3" fmla="*/ 1045 h 2090"/>
                                <a:gd name="T4" fmla="*/ 713 w 1167"/>
                                <a:gd name="T5" fmla="*/ 0 h 2090"/>
                                <a:gd name="T6" fmla="*/ 1167 w 1167"/>
                                <a:gd name="T7" fmla="*/ 0 h 2090"/>
                                <a:gd name="T8" fmla="*/ 454 w 1167"/>
                                <a:gd name="T9" fmla="*/ 1045 h 2090"/>
                                <a:gd name="T10" fmla="*/ 1167 w 1167"/>
                                <a:gd name="T11" fmla="*/ 2090 h 2090"/>
                                <a:gd name="T12" fmla="*/ 713 w 1167"/>
                                <a:gd name="T13" fmla="*/ 2090 h 20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67" h="2090">
                                  <a:moveTo>
                                    <a:pt x="713" y="2090"/>
                                  </a:moveTo>
                                  <a:cubicBezTo>
                                    <a:pt x="319" y="2090"/>
                                    <a:pt x="0" y="1622"/>
                                    <a:pt x="0" y="1045"/>
                                  </a:cubicBezTo>
                                  <a:cubicBezTo>
                                    <a:pt x="0" y="468"/>
                                    <a:pt x="319" y="0"/>
                                    <a:pt x="713" y="0"/>
                                  </a:cubicBezTo>
                                  <a:cubicBezTo>
                                    <a:pt x="1167" y="0"/>
                                    <a:pt x="1167" y="0"/>
                                    <a:pt x="1167" y="0"/>
                                  </a:cubicBezTo>
                                  <a:cubicBezTo>
                                    <a:pt x="773" y="0"/>
                                    <a:pt x="454" y="468"/>
                                    <a:pt x="454" y="1045"/>
                                  </a:cubicBezTo>
                                  <a:cubicBezTo>
                                    <a:pt x="454" y="1622"/>
                                    <a:pt x="773" y="2090"/>
                                    <a:pt x="1167" y="2090"/>
                                  </a:cubicBezTo>
                                  <a:lnTo>
                                    <a:pt x="713" y="209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3"/>
                              <a:srcRect/>
                              <a:stretch>
                                <a:fillRect l="-1000" t="-1000" r="-1000" b="-1000"/>
                              </a:stretch>
                            </a:blip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4"/>
                          <wps:cNvSpPr>
                            <a:spLocks/>
                          </wps:cNvSpPr>
                          <wps:spPr bwMode="auto">
                            <a:xfrm>
                              <a:off x="3503295" y="9975850"/>
                              <a:ext cx="349885" cy="200025"/>
                            </a:xfrm>
                            <a:custGeom>
                              <a:avLst/>
                              <a:gdLst>
                                <a:gd name="T0" fmla="*/ 655 w 1102"/>
                                <a:gd name="T1" fmla="*/ 0 h 629"/>
                                <a:gd name="T2" fmla="*/ 0 w 1102"/>
                                <a:gd name="T3" fmla="*/ 629 h 629"/>
                                <a:gd name="T4" fmla="*/ 447 w 1102"/>
                                <a:gd name="T5" fmla="*/ 629 h 629"/>
                                <a:gd name="T6" fmla="*/ 1102 w 1102"/>
                                <a:gd name="T7" fmla="*/ 0 h 629"/>
                                <a:gd name="T8" fmla="*/ 655 w 1102"/>
                                <a:gd name="T9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02" h="629">
                                  <a:moveTo>
                                    <a:pt x="655" y="0"/>
                                  </a:moveTo>
                                  <a:cubicBezTo>
                                    <a:pt x="545" y="370"/>
                                    <a:pt x="293" y="629"/>
                                    <a:pt x="0" y="629"/>
                                  </a:cubicBezTo>
                                  <a:cubicBezTo>
                                    <a:pt x="447" y="629"/>
                                    <a:pt x="447" y="629"/>
                                    <a:pt x="447" y="629"/>
                                  </a:cubicBezTo>
                                  <a:cubicBezTo>
                                    <a:pt x="741" y="629"/>
                                    <a:pt x="993" y="370"/>
                                    <a:pt x="1102" y="0"/>
                                  </a:cubicBezTo>
                                  <a:lnTo>
                                    <a:pt x="65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4"/>
                              <a:srcRect/>
                              <a:stretch>
                                <a:fillRect l="-1000" t="-1000" r="-1000" b="-1000"/>
                              </a:stretch>
                            </a:blip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613A1846" id="Logo" o:spid="_x0000_s1026" style="position:absolute;margin-left:374pt;margin-top:47.5pt;width:158.75pt;height:68.9pt;z-index:251663360;mso-position-horizontal-relative:page;mso-position-vertical-relative:page;mso-width-relative:margin;mso-height-relative:margin" coordorigin="29883,95123" coordsize="20167,8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" o:allowincell="f">
                  <v:shape id="Freeform 8" o:spid="_x0000_s1027" style="position:absolute;left:36658;top:97243;width:2515;height:2172;visibility:visible;mso-wrap-style:square;v-text-anchor:top" coordsize="396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" path="m294,l,342r396,l294,xe" fillcolor="#009fe3" stroked="f">
                    <v:path arrowok="t" o:connecttype="custom" o:connectlocs="186690,0;0,217170;251460,217170;186690,0" o:connectangles="0,0,0,0"/>
                  </v:shape>
                  <v:shape id="Freeform 9" o:spid="_x0000_s1028" style="position:absolute;left:40049;top:97269;width:10001;height:2216;visibility:visible;mso-wrap-style:square;v-text-anchor:top" coordsize="3150,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" path="m442,669v-34,15,-93,30,-168,30c107,699,,595,,428,,294,57,180,151,111,218,60,298,34,390,34v71,,122,18,141,30c498,154,498,154,498,154,477,142,433,131,377,131v-61,,-120,21,-164,59c157,240,120,321,120,414v,108,56,189,183,189c349,603,397,595,431,578r11,91xm993,308v-232,,-232,,-232,c794,139,794,139,794,139v245,,245,,245,c1057,45,1057,45,1057,45v-357,,-357,,-357,c578,688,578,688,578,688v371,,371,,371,c968,594,968,594,968,594v-260,,-260,,-260,c744,402,744,402,744,402v231,,231,,231,l993,308xm1502,112v24,-5,59,-7,88,-7c1750,105,1806,190,1806,304v,91,-30,178,-88,237c1665,596,1591,627,1489,627v-24,,-55,-1,-83,-5l1502,112xm1314,684v42,5,100,9,156,9c1593,693,1687,665,1761,603v83,-70,130,-186,130,-302c1890,220,1864,162,1830,126,1782,71,1701,40,1593,40v-56,,-110,5,-159,14l1314,684xm2243,337v,71,-97,88,-221,87c2041,351,2097,278,2173,278v42,,70,21,70,58l2243,337xm2249,602v-29,15,-70,33,-124,33c2077,635,2040,614,2022,573v-11,-25,-14,-68,-10,-88c2183,488,2320,455,2320,334v,-66,-48,-118,-136,-118c2035,216,1932,373,1932,512v,103,54,187,176,187c2170,699,2226,681,2260,661r-11,-59xm2439,688c2569,11,2569,11,2569,11v-80,,-80,,-80,c2361,688,2361,688,2361,688r78,xm2668,688v76,-399,76,-399,76,-399c2846,289,2846,289,2846,289v13,-63,13,-63,13,-63c2756,226,2756,226,2756,226v3,-22,3,-22,3,-22c2773,128,2803,67,2866,67v18,,35,3,47,8c2930,12,2930,12,2930,12,2920,6,2899,,2867,v-40,,-81,14,-110,41c2715,78,2693,137,2682,202v-5,24,-5,24,-5,24c2615,226,2615,226,2615,226v-11,63,-11,63,-11,63c2665,289,2665,289,2665,289v-75,399,-75,399,-75,399l2668,688xm2977,141v-16,85,-16,85,-16,85c2895,226,2895,226,2895,226v-13,62,-13,62,-13,62c2949,288,2949,288,2949,288v-46,234,-46,234,-46,234c2897,555,2894,582,2894,609v,47,27,90,97,90c3014,699,3038,695,3052,690v4,-63,4,-63,4,-63c3046,630,3032,631,3019,631v-31,,-44,-17,-44,-45c2975,562,2979,538,2984,512v42,-224,42,-224,42,-224c3137,288,3137,288,3137,288v13,-62,13,-62,13,-62c3039,226,3039,226,3039,226v21,-110,21,-110,21,-110l2977,141xe" fillcolor="#575756" stroked="f">
                    <v:path arrowok="t" o:connecttype="custom" o:connectlocs="86995,221615;47943,35192;168593,20291;119698,41533;38100,131257;136843,183252;315278,97650;252095,44069;335598,14267;183515,218127;307340,188325;236220,127452;315278,97650;504825,33290;545465,171522;446405,197202;417195,216859;559118,191179;581025,39948;455295,17120;712153,106844;689928,88139;712153,106844;674688,201324;638810,153767;693420,68482;669290,221615;714058,190862;815658,3488;749618,218127;847090,218127;903605,91626;875030,71652;909955,21242;930275,3805;875348,12999;849948,71652;826770,91626;822325,218127;945198,44703;919163,71652;936308,91309;918845,193081;969010,218762;958533,200056;947420,162327;995998,91309;964883,71652;945198,44703" o:connectangles="0,0,0,0,0,0,0,0,0,0,0,0,0,0,0,0,0,0,0,0,0,0,0,0,0,0,0,0,0,0,0,0,0,0,0,0,0,0,0,0,0,0,0,0,0,0,0,0,0"/>
                    <o:lock v:ext="edit" verticies="t"/>
                  </v:shape>
                  <v:shape id="Freeform 10" o:spid="_x0000_s1029" style="position:absolute;left:29883;top:102793;width:19958;height:1061;visibility:visible;mso-wrap-style:square;v-text-anchor:top" coordsize="6286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" path="m2074,218v-9,46,-38,73,-62,73c1987,291,1976,269,1976,242v,-50,34,-102,81,-102c2070,140,2081,144,2088,149r-14,69xm2116,v-20,105,-20,105,-20,105c2086,101,2073,98,2061,98v-83,,-141,73,-141,152c1920,302,1948,334,1989,334v29,,57,-14,77,-45c2067,289,2067,289,2067,289v-5,40,-5,40,-5,40c2112,329,2112,329,2112,329v1,-24,5,-54,10,-80c2170,,2170,,2170,r-54,xm1848,162v,27,-36,35,-92,34c1763,169,1785,139,1819,139v17,,29,8,29,23xm1865,277v-16,8,-36,15,-62,15c1782,292,1765,284,1757,269v-5,-9,-7,-25,-6,-32c1838,238,1899,220,1899,162v,-38,-29,-64,-73,-64c1748,98,1698,173,1698,241v,55,30,93,93,93c1818,334,1848,328,1870,316r-5,-39xm1598,55v-9,48,-9,48,-9,48c1559,103,1559,103,1559,103v-8,42,-8,42,-8,42c1581,145,1581,145,1581,145v-19,101,-19,101,-19,101c1558,263,1557,275,1557,288v,26,16,46,53,46c1623,334,1638,333,1646,330v5,-42,5,-42,5,-42c1645,289,1639,289,1632,289v-14,,-20,-8,-20,-20c1612,259,1614,247,1616,237v18,-92,18,-92,18,-92c1685,145,1685,145,1685,145v8,-42,8,-42,8,-42c1642,103,1642,103,1642,103v12,-62,12,-62,12,-62l1598,55xm1443,55v-9,48,-9,48,-9,48c1404,103,1404,103,1404,103v-8,42,-8,42,-8,42c1426,145,1426,145,1426,145v-19,101,-19,101,-19,101c1403,263,1402,275,1402,288v,26,16,46,54,46c1469,334,1483,333,1491,330v5,-42,5,-42,5,-42c1490,289,1484,289,1477,289v-14,,-20,-8,-20,-20c1457,259,1459,247,1461,237v18,-92,18,-92,18,-92c1530,145,1530,145,1530,145v8,-42,8,-42,8,-42c1487,103,1487,103,1487,103v12,-62,12,-62,12,-62l1443,55xm1346,71v19,,33,-13,34,-33c1380,21,1368,9,1351,9v-17,,-32,14,-32,33c1318,59,1330,71,1346,71xm1321,329v43,-226,43,-226,43,-226c1310,103,1310,103,1310,103v-43,226,-43,226,-43,226l1321,329xm938,329c958,222,958,222,958,222v8,-46,37,-80,62,-80c1042,142,1047,158,1047,175v,8,-1,17,-3,26c1020,329,1020,329,1020,329v52,,52,,52,c1092,221,1092,221,1092,221v9,-48,36,-79,61,-79c1173,142,1181,155,1181,174v,10,-2,20,-3,29c1154,329,1154,329,1154,329v52,,52,,52,c1231,197,1231,197,1231,197v2,-12,4,-29,4,-38c1235,118,1211,98,1180,98v-31,1,-60,16,-80,47c1098,121,1082,98,1047,98v-29,,-57,15,-79,45c968,143,968,143,968,143v5,-40,5,-40,5,-40c926,103,926,103,926,103v-3,20,-6,44,-11,70c886,329,886,329,886,329r52,xm557,329c576,222,576,222,576,222v9,-46,37,-80,62,-80c660,142,665,158,665,175v,8,-1,17,-2,26c638,329,638,329,638,329v52,,52,,52,c711,221,711,221,711,221v9,-48,36,-79,61,-79c792,142,799,155,799,174v,10,-1,20,-3,29c773,329,773,329,773,329v52,,52,,52,c850,197,850,197,850,197v2,-12,4,-29,4,-38c854,118,830,98,799,98v-32,1,-60,16,-80,47c717,121,701,98,665,98v-29,,-57,15,-78,45c587,143,587,143,587,143v4,-40,4,-40,4,-40c544,103,544,103,544,103v-2,20,-6,44,-11,70c504,329,504,329,504,329r53,xm381,140v33,,44,29,44,52c425,237,398,293,357,293v-27,,-44,-22,-44,-53c313,198,338,140,381,140xm388,98v-77,,-130,67,-130,143c258,295,293,334,350,334v77,,131,-65,131,-142c481,142,449,98,388,98xm210,276v-17,8,-40,12,-63,12c85,288,58,249,58,196v,-45,18,-85,46,-109c125,69,154,58,183,58v28,,49,6,59,12c258,26,258,26,258,26,249,20,224,12,190,12,145,12,106,24,73,49,28,83,,138,,203v,81,52,131,133,131c170,334,198,327,215,320r-5,-44xm2636,140v33,,43,29,43,52c2679,237,2652,293,2612,293v-28,,-44,-22,-44,-53c2568,198,2593,140,2636,140xm2642,98v-77,,-130,67,-130,143c2512,295,2547,334,2604,334v77,,131,-65,131,-142c2735,142,2703,98,2642,98xm2415,55v-10,48,-10,48,-10,48c2375,103,2375,103,2375,103v-8,42,-8,42,-8,42c2397,145,2397,145,2397,145v-19,101,-19,101,-19,101c2374,263,2373,275,2373,288v,26,17,46,54,46c2440,334,2454,333,2462,330v5,-42,5,-42,5,-42c2461,289,2455,289,2448,289v-14,,-19,-8,-19,-20c2429,259,2430,247,2432,237v18,-92,18,-92,18,-92c2501,145,2501,145,2501,145v8,-42,8,-42,8,-42c2458,103,2458,103,2458,103v12,-62,12,-62,12,-62l2415,55xm3517,162v,27,-36,35,-92,34c3432,169,3454,139,3488,139v17,,29,8,29,23xm3534,277v-16,8,-36,15,-62,15c3451,292,3435,284,3426,269v-5,-9,-7,-25,-6,-32c3507,238,3568,220,3568,162v,-38,-29,-64,-73,-64c3417,98,3367,173,3367,241v,55,30,93,93,93c3487,334,3517,328,3539,316r-5,-39xm3161,329v20,-107,20,-107,20,-107c3190,174,3220,142,3246,142v21,,28,14,28,31c3274,184,3273,194,3272,203v-24,126,-24,126,-24,126c3301,329,3301,329,3301,329v25,-130,25,-130,25,-130c3329,186,3330,171,3330,159v,-41,-25,-61,-56,-61c3242,98,3217,114,3198,137v-1,,-1,,-1,c3223,,3223,,3223,v-54,,-54,,-54,c3107,329,3107,329,3107,329r54,xm3013,55v-9,48,-9,48,-9,48c2973,103,2973,103,2973,103v-8,42,-8,42,-8,42c2996,145,2996,145,2996,145v-20,101,-20,101,-20,101c2972,263,2971,275,2971,288v,26,17,46,54,46c3038,334,3052,333,3060,330v5,-42,5,-42,5,-42c3060,289,3053,289,3047,289v-15,,-20,-8,-20,-20c3027,259,3029,247,3030,237v19,-92,19,-92,19,-92c3099,145,3099,145,3099,145v8,-42,8,-42,8,-42c3056,103,3056,103,3056,103v12,-62,12,-62,12,-62l3013,55xm6192,55v-10,48,-10,48,-10,48c6152,103,6152,103,6152,103v-8,42,-8,42,-8,42c6174,145,6174,145,6174,145v-19,101,-19,101,-19,101c6151,263,6150,275,6150,288v,26,17,46,54,46c6217,334,6231,333,6239,330v5,-42,5,-42,5,-42c6239,289,6232,289,6226,289v-15,,-20,-8,-20,-20c6206,259,6207,247,6209,237v18,-92,18,-92,18,-92c6278,145,6278,145,6278,145v8,-42,8,-42,8,-42c6235,103,6235,103,6235,103v12,-62,12,-62,12,-62l6192,55xm5930,329v19,-104,19,-104,19,-104c5959,172,5991,142,6015,142v22,,29,14,29,33c6044,184,6042,193,6041,202v-24,127,-24,127,-24,127c6071,329,6071,329,6071,329v25,-131,25,-131,25,-131c6098,186,6100,171,6100,160v,-42,-26,-62,-58,-62c6011,98,5982,114,5961,144v-1,,-1,,-1,c5965,103,5965,103,5965,103v-48,,-48,,-48,c5914,123,5911,147,5905,173v-29,156,-29,156,-29,156l5930,329xm5808,162v,27,-35,35,-91,34c5724,169,5746,139,5780,139v17,,28,8,28,23xm5826,277v-16,8,-37,15,-62,15c5743,292,5726,284,5717,269v-5,-9,-6,-25,-6,-32c5799,238,5859,220,5859,162v,-38,-28,-64,-72,-64c5709,98,5659,173,5659,241v,55,30,93,92,93c5779,334,5809,328,5831,316r-5,-39xm5325,329v20,-107,20,-107,20,-107c5353,176,5382,142,5407,142v22,,27,16,27,33c5434,183,5433,192,5431,201v-24,128,-24,128,-24,128c5459,329,5459,329,5459,329v20,-108,20,-108,20,-108c5488,173,5516,142,5540,142v20,,28,13,28,32c5568,184,5566,194,5565,203v-24,126,-24,126,-24,126c5594,329,5594,329,5594,329v25,-132,25,-132,25,-132c5620,185,5622,168,5622,159v,-41,-24,-61,-55,-61c5536,99,5507,114,5487,145v-2,-24,-18,-47,-53,-47c5405,98,5377,113,5356,143v-1,,-1,,-1,c5360,103,5360,103,5360,103v-47,,-47,,-47,c5311,123,5307,147,5302,173v-29,156,-29,156,-29,156l5325,329xm5072,329v19,-104,19,-104,19,-104c5101,172,5132,142,5157,142v21,,28,14,28,33c5185,184,5184,193,5183,202v-25,127,-25,127,-25,127c5212,329,5212,329,5212,329v25,-131,25,-131,25,-131c5240,186,5241,171,5241,160v,-42,-25,-62,-57,-62c5152,98,5124,114,5103,144v-1,,-1,,-1,c5106,103,5106,103,5106,103v-47,,-47,,-47,c5056,123,5053,147,5047,173v-29,156,-29,156,-29,156l5072,329xm4895,140v33,,43,29,43,52c4938,237,4912,293,4871,293v-27,,-44,-22,-44,-53c4827,198,4852,140,4895,140xm4902,98v-77,,-131,67,-131,143c4771,295,4807,334,4864,334v77,,131,-65,131,-142c4995,142,4963,98,4902,98xm4659,329v17,-91,17,-91,17,-91c4685,190,4709,151,4748,151v3,,7,1,10,1c4769,99,4769,99,4769,99v-4,,-8,-1,-12,-1c4726,98,4701,121,4686,151v-1,,-1,,-1,c4687,134,4688,119,4690,103v-47,,-47,,-47,c4640,124,4637,158,4631,190v-26,139,-26,139,-26,139l4659,329xm4569,71v18,,33,-13,33,-33c4602,21,4590,9,4573,9v-17,,-32,14,-32,33c4540,59,4552,71,4569,71xm4543,329v43,-226,43,-226,43,-226c4532,103,4532,103,4532,103v-43,226,-43,226,-43,226l4543,329xm4277,103v38,226,38,226,38,226c4370,329,4370,329,4370,329,4495,103,4495,103,4495,103v-59,,-59,,-59,c4379,217,4379,217,4379,217v-12,27,-19,43,-24,58c4353,275,4353,275,4353,275v-1,-15,-3,-32,-6,-59c4333,103,4333,103,4333,103r-56,xm4063,329v19,-104,19,-104,19,-104c4092,172,4123,142,4148,142v21,,28,14,28,33c4176,184,4175,193,4173,202v-24,127,-24,127,-24,127c4203,329,4203,329,4203,329v25,-131,25,-131,25,-131c4230,186,4232,171,4232,160v,-42,-25,-62,-57,-62c4143,98,4114,114,4094,144v-1,,-1,,-1,c4097,103,4097,103,4097,103v-47,,-47,,-47,c4047,123,4043,147,4038,173v-29,156,-29,156,-29,156l4063,329xm3982,145v-113,,-113,,-113,c3885,63,3885,63,3885,63v119,,119,,119,c4013,17,4013,17,4013,17v-173,,-173,,-173,c3780,329,3780,329,3780,329v181,,181,,181,c3970,283,3970,283,3970,283v-126,,-126,,-126,c3861,190,3861,190,3861,190v112,,112,,112,l3982,145xe" fillcolor="#575756" stroked="f">
                    <v:path arrowok="t" o:connecttype="custom" o:connectlocs="671830,0;654685,104458;577533,44133;579755,31115;494983,32703;524193,91440;521335,32703;452755,46038;462598,85408;458153,17463;433070,32703;332423,55563;374015,64453;332423,31115;297815,104458;219075,104458;269875,62548;187643,32703;113348,93028;123190,31115;81915,8255;836930,44450;826770,106045;761048,46038;771208,85408;766763,17463;1087755,85408;1122045,87948;1048068,104458;1006158,0;951230,46038;961073,85408;956628,17463;1952625,91440;1977073,46038;1888808,71438;1936750,50800;1865630,104458;1830070,92710;1851343,100330;1716723,104458;1776095,104458;1700213,45403;1616393,71438;1664018,50800;1593215,104458;1556385,31115;1507490,47943;1474153,32703;1441768,13335;1357948,32703;1382078,87313;1325880,55563;1299845,45720;1264285,46038;1257618,104458" o:connectangles="0,0,0,0,0,0,0,0,0,0,0,0,0,0,0,0,0,0,0,0,0,0,0,0,0,0,0,0,0,0,0,0,0,0,0,0,0,0,0,0,0,0,0,0,0,0,0,0,0,0,0,0,0,0,0,0"/>
                    <o:lock v:ext="edit" verticies="t"/>
                  </v:shape>
                  <v:shape id="Freeform 11" o:spid="_x0000_s1030" style="position:absolute;left:32238;top:95123;width:5131;height:6635;visibility:visible;mso-wrap-style:square;v-text-anchor:top" coordsize="1616,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" path="m436,2090v394,,796,-669,934,-1045c1508,669,1616,73,1329,,894,,894,,894,v287,73,179,669,41,1045c797,1421,395,2090,,2090r436,xe" stroked="f">
                    <v:fill r:id="rId5" o:title="" recolor="t" rotate="t" type="frame"/>
                    <v:path arrowok="t" o:connecttype="custom" o:connectlocs="138430,663575;434975,331788;421958,0;283845,0;296863,331788;0,663575;138430,663575" o:connectangles="0,0,0,0,0,0,0"/>
                  </v:shape>
                  <v:shape id="Freeform 12" o:spid="_x0000_s1031" style="position:absolute;left:29921;top:95123;width:3708;height:6635;visibility:visible;mso-wrap-style:square;v-text-anchor:top" coordsize="1168,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" path="m714,2090c320,2090,,1622,,1045,,468,320,,714,v454,,454,,454,c774,,454,468,454,1045v,577,320,1045,714,1045l714,2090xe" stroked="f">
                    <v:fill r:id="rId6" o:title="" recolor="t" rotate="t" type="frame"/>
                    <v:path arrowok="t" o:connecttype="custom" o:connectlocs="226695,663575;0,331788;226695,0;370840,0;144145,331788;370840,663575;226695,663575" o:connectangles="0,0,0,0,0,0,0"/>
                  </v:shape>
                  <v:shape id="Freeform 13" o:spid="_x0000_s1032" style="position:absolute;left:32746;top:95123;width:3703;height:6635;visibility:visible;mso-wrap-style:square;v-text-anchor:top" coordsize="1167,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" path="m713,2090c319,2090,,1622,,1045,,468,319,,713,v454,,454,,454,c773,,454,468,454,1045v,577,319,1045,713,1045l713,2090xe" stroked="f">
                    <v:fill r:id="rId7" o:title="" recolor="t" rotate="t" type="frame"/>
                    <v:path arrowok="t" o:connecttype="custom" o:connectlocs="226184,663575;0,331788;226184,0;370205,0;144021,331788;370205,663575;226184,663575" o:connectangles="0,0,0,0,0,0,0"/>
                  </v:shape>
                  <v:shape id="Freeform 14" o:spid="_x0000_s1033" style="position:absolute;left:35032;top:99758;width:3499;height:2000;visibility:visible;mso-wrap-style:square;v-text-anchor:top" coordsize="1102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" path="m655,c545,370,293,629,,629v447,,447,,447,c741,629,993,370,1102,l655,xe" stroked="f">
                    <v:fill r:id="rId8" o:title="" recolor="t" rotate="t" type="frame"/>
                    <v:path arrowok="t" o:connecttype="custom" o:connectlocs="207963,0;0,200025;141923,200025;349885,0;207963,0" o:connectangles="0,0,0,0,0"/>
                  </v:shape>
                  <w10:wrap anchorx="page" anchory="page"/>
                </v:group>
              </w:pict>
            </mc:Fallback>
          </mc:AlternateContent>
        </w:r>
        <w:r w:rsidR="00AD1892">
          <w:t xml:space="preserve"> 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23E01" w14:textId="5E3FEB22" w:rsidR="003B55C6" w:rsidRDefault="003B55C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B0A3D"/>
    <w:multiLevelType w:val="multilevel"/>
    <w:tmpl w:val="7F068C44"/>
    <w:styleLink w:val="OpsommingbolletjeCEDelft"/>
    <w:lvl w:ilvl="0">
      <w:start w:val="1"/>
      <w:numFmt w:val="bullet"/>
      <w:pStyle w:val="Opsommingbolletje1eniveauCEDelft"/>
      <w:lvlText w:val="•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bullet"/>
      <w:pStyle w:val="Opsommingbolletje2eniveauCEDelft"/>
      <w:lvlText w:val="•"/>
      <w:lvlJc w:val="left"/>
      <w:pPr>
        <w:ind w:left="680" w:hanging="340"/>
      </w:pPr>
      <w:rPr>
        <w:rFonts w:ascii="Trebuchet MS" w:hAnsi="Trebuchet MS" w:hint="default"/>
        <w:color w:val="auto"/>
      </w:rPr>
    </w:lvl>
    <w:lvl w:ilvl="2">
      <w:start w:val="1"/>
      <w:numFmt w:val="bullet"/>
      <w:pStyle w:val="Opsommingbolletje3eniveauCEDelft"/>
      <w:lvlText w:val="•"/>
      <w:lvlJc w:val="left"/>
      <w:pPr>
        <w:ind w:left="1020" w:hanging="340"/>
      </w:pPr>
      <w:rPr>
        <w:rFonts w:ascii="Trebuchet MS" w:hAnsi="Trebuchet MS" w:hint="default"/>
        <w:color w:val="auto"/>
      </w:rPr>
    </w:lvl>
    <w:lvl w:ilvl="3">
      <w:start w:val="1"/>
      <w:numFmt w:val="bullet"/>
      <w:lvlText w:val="•"/>
      <w:lvlJc w:val="left"/>
      <w:pPr>
        <w:ind w:left="1361" w:hanging="341"/>
      </w:pPr>
      <w:rPr>
        <w:rFonts w:ascii="Trebuchet MS" w:hAnsi="Trebuchet MS" w:hint="default"/>
        <w:color w:val="auto"/>
      </w:rPr>
    </w:lvl>
    <w:lvl w:ilvl="4">
      <w:start w:val="1"/>
      <w:numFmt w:val="bullet"/>
      <w:lvlText w:val="•"/>
      <w:lvlJc w:val="left"/>
      <w:pPr>
        <w:ind w:left="1701" w:hanging="340"/>
      </w:pPr>
      <w:rPr>
        <w:rFonts w:ascii="Trebuchet MS" w:hAnsi="Trebuchet MS" w:hint="default"/>
        <w:color w:val="auto"/>
      </w:rPr>
    </w:lvl>
    <w:lvl w:ilvl="5">
      <w:start w:val="1"/>
      <w:numFmt w:val="bullet"/>
      <w:lvlText w:val="•"/>
      <w:lvlJc w:val="left"/>
      <w:pPr>
        <w:ind w:left="2041" w:hanging="340"/>
      </w:pPr>
      <w:rPr>
        <w:rFonts w:ascii="Trebuchet MS" w:hAnsi="Trebuchet MS" w:hint="default"/>
        <w:color w:val="auto"/>
      </w:rPr>
    </w:lvl>
    <w:lvl w:ilvl="6">
      <w:start w:val="1"/>
      <w:numFmt w:val="bullet"/>
      <w:lvlText w:val="•"/>
      <w:lvlJc w:val="left"/>
      <w:pPr>
        <w:ind w:left="2381" w:hanging="340"/>
      </w:pPr>
      <w:rPr>
        <w:rFonts w:ascii="Trebuchet MS" w:hAnsi="Trebuchet MS" w:hint="default"/>
        <w:color w:val="auto"/>
      </w:rPr>
    </w:lvl>
    <w:lvl w:ilvl="7">
      <w:start w:val="1"/>
      <w:numFmt w:val="bullet"/>
      <w:lvlText w:val="•"/>
      <w:lvlJc w:val="left"/>
      <w:pPr>
        <w:ind w:left="2721" w:hanging="340"/>
      </w:pPr>
      <w:rPr>
        <w:rFonts w:ascii="Trebuchet MS" w:hAnsi="Trebuchet MS" w:hint="default"/>
        <w:color w:val="auto"/>
      </w:rPr>
    </w:lvl>
    <w:lvl w:ilvl="8">
      <w:start w:val="1"/>
      <w:numFmt w:val="bullet"/>
      <w:lvlText w:val="•"/>
      <w:lvlJc w:val="left"/>
      <w:pPr>
        <w:ind w:left="3061" w:hanging="340"/>
      </w:pPr>
      <w:rPr>
        <w:rFonts w:ascii="Trebuchet MS" w:hAnsi="Trebuchet MS" w:hint="default"/>
        <w:color w:val="auto"/>
      </w:rPr>
    </w:lvl>
  </w:abstractNum>
  <w:abstractNum w:abstractNumId="11" w15:restartNumberingAfterBreak="0">
    <w:nsid w:val="0BC24928"/>
    <w:multiLevelType w:val="multilevel"/>
    <w:tmpl w:val="9E0CD7BE"/>
    <w:styleLink w:val="OpsommingstreepjeCEDelft"/>
    <w:lvl w:ilvl="0">
      <w:start w:val="1"/>
      <w:numFmt w:val="none"/>
      <w:pStyle w:val="Opsommingstreepje1eniveauCEDelft"/>
      <w:lvlText w:val="—"/>
      <w:lvlJc w:val="left"/>
      <w:pPr>
        <w:ind w:left="340" w:hanging="340"/>
      </w:pPr>
      <w:rPr>
        <w:rFonts w:hint="default"/>
      </w:rPr>
    </w:lvl>
    <w:lvl w:ilvl="1">
      <w:start w:val="1"/>
      <w:numFmt w:val="none"/>
      <w:pStyle w:val="Opsommingstreepje2eniveauCEDelft"/>
      <w:lvlText w:val="—"/>
      <w:lvlJc w:val="left"/>
      <w:pPr>
        <w:ind w:left="680" w:hanging="340"/>
      </w:pPr>
      <w:rPr>
        <w:rFonts w:hint="default"/>
      </w:rPr>
    </w:lvl>
    <w:lvl w:ilvl="2">
      <w:start w:val="1"/>
      <w:numFmt w:val="none"/>
      <w:pStyle w:val="Opsommingstreepje3eniveauCEDelft"/>
      <w:lvlText w:val="—"/>
      <w:lvlJc w:val="left"/>
      <w:pPr>
        <w:ind w:left="1020" w:hanging="340"/>
      </w:pPr>
      <w:rPr>
        <w:rFonts w:hint="default"/>
      </w:rPr>
    </w:lvl>
    <w:lvl w:ilvl="3">
      <w:start w:val="1"/>
      <w:numFmt w:val="none"/>
      <w:lvlText w:val="—"/>
      <w:lvlJc w:val="left"/>
      <w:pPr>
        <w:ind w:left="1361" w:hanging="341"/>
      </w:pPr>
      <w:rPr>
        <w:rFonts w:hint="default"/>
      </w:rPr>
    </w:lvl>
    <w:lvl w:ilvl="4">
      <w:start w:val="1"/>
      <w:numFmt w:val="none"/>
      <w:lvlText w:val="—"/>
      <w:lvlJc w:val="left"/>
      <w:pPr>
        <w:ind w:left="1701" w:hanging="340"/>
      </w:pPr>
      <w:rPr>
        <w:rFonts w:hint="default"/>
      </w:rPr>
    </w:lvl>
    <w:lvl w:ilvl="5">
      <w:start w:val="1"/>
      <w:numFmt w:val="none"/>
      <w:lvlText w:val="—"/>
      <w:lvlJc w:val="left"/>
      <w:pPr>
        <w:ind w:left="2041" w:hanging="340"/>
      </w:pPr>
      <w:rPr>
        <w:rFonts w:hint="default"/>
      </w:rPr>
    </w:lvl>
    <w:lvl w:ilvl="6">
      <w:start w:val="1"/>
      <w:numFmt w:val="none"/>
      <w:lvlText w:val="—"/>
      <w:lvlJc w:val="left"/>
      <w:pPr>
        <w:ind w:left="2381" w:hanging="340"/>
      </w:pPr>
      <w:rPr>
        <w:rFonts w:hint="default"/>
      </w:rPr>
    </w:lvl>
    <w:lvl w:ilvl="7">
      <w:start w:val="1"/>
      <w:numFmt w:val="none"/>
      <w:lvlText w:val="—"/>
      <w:lvlJc w:val="left"/>
      <w:pPr>
        <w:ind w:left="2721" w:hanging="340"/>
      </w:pPr>
      <w:rPr>
        <w:rFonts w:hint="default"/>
      </w:rPr>
    </w:lvl>
    <w:lvl w:ilvl="8">
      <w:start w:val="1"/>
      <w:numFmt w:val="none"/>
      <w:lvlText w:val="—"/>
      <w:lvlJc w:val="left"/>
      <w:pPr>
        <w:ind w:left="3061" w:hanging="340"/>
      </w:pPr>
      <w:rPr>
        <w:rFonts w:hint="default"/>
      </w:rPr>
    </w:lvl>
  </w:abstractNum>
  <w:abstractNum w:abstractNumId="12" w15:restartNumberingAfterBreak="0">
    <w:nsid w:val="10B933AC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665843"/>
    <w:multiLevelType w:val="multilevel"/>
    <w:tmpl w:val="90A8103A"/>
    <w:styleLink w:val="BijlagenummeringCEDelft"/>
    <w:lvl w:ilvl="0">
      <w:start w:val="1"/>
      <w:numFmt w:val="decimal"/>
      <w:pStyle w:val="Bijlagekop1CEDelft"/>
      <w:suff w:val="space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CEDelft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5" w15:restartNumberingAfterBreak="0">
    <w:nsid w:val="2D7E06B0"/>
    <w:multiLevelType w:val="multilevel"/>
    <w:tmpl w:val="448CFD48"/>
    <w:styleLink w:val="OpsommingkleineletterCEDelft"/>
    <w:lvl w:ilvl="0">
      <w:start w:val="1"/>
      <w:numFmt w:val="lowerLetter"/>
      <w:pStyle w:val="Opsommingkleineletter1eniveauCEDelft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Opsommingkleineletter2eniveauCEDelft"/>
      <w:lvlText w:val="%2"/>
      <w:lvlJc w:val="left"/>
      <w:pPr>
        <w:ind w:left="680" w:hanging="340"/>
      </w:pPr>
      <w:rPr>
        <w:rFonts w:hint="default"/>
      </w:rPr>
    </w:lvl>
    <w:lvl w:ilvl="2">
      <w:start w:val="1"/>
      <w:numFmt w:val="lowerLetter"/>
      <w:pStyle w:val="Opsommingkleineletter3eniveauCEDelft"/>
      <w:lvlText w:val="%3"/>
      <w:lvlJc w:val="left"/>
      <w:pPr>
        <w:ind w:left="1020" w:hanging="34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361" w:hanging="341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2041" w:hanging="34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381" w:hanging="340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721" w:hanging="340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3061" w:hanging="340"/>
      </w:pPr>
      <w:rPr>
        <w:rFonts w:hint="default"/>
      </w:rPr>
    </w:lvl>
  </w:abstractNum>
  <w:abstractNum w:abstractNumId="16" w15:restartNumberingAfterBreak="0">
    <w:nsid w:val="39287812"/>
    <w:multiLevelType w:val="multilevel"/>
    <w:tmpl w:val="2DB4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8A2A0C"/>
    <w:multiLevelType w:val="multilevel"/>
    <w:tmpl w:val="69BCBA26"/>
    <w:styleLink w:val="OpsommingnummerCEDelft"/>
    <w:lvl w:ilvl="0">
      <w:start w:val="1"/>
      <w:numFmt w:val="decimal"/>
      <w:pStyle w:val="Opsommingnummer1eniveauCEDelf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Opsommingnummer2eniveauCEDelft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pStyle w:val="Opsommingnummer3eniveauCEDelft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1" w:hanging="341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721" w:hanging="34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061" w:hanging="340"/>
      </w:pPr>
      <w:rPr>
        <w:rFonts w:hint="default"/>
      </w:rPr>
    </w:lvl>
  </w:abstractNum>
  <w:abstractNum w:abstractNumId="18" w15:restartNumberingAfterBreak="0">
    <w:nsid w:val="3B9755EB"/>
    <w:multiLevelType w:val="multilevel"/>
    <w:tmpl w:val="DC9850C2"/>
    <w:numStyleLink w:val="KopnummeringCEDelft"/>
  </w:abstractNum>
  <w:abstractNum w:abstractNumId="19" w15:restartNumberingAfterBreak="0">
    <w:nsid w:val="40EF61F8"/>
    <w:multiLevelType w:val="multilevel"/>
    <w:tmpl w:val="DC9850C2"/>
    <w:styleLink w:val="KopnummeringCEDelft"/>
    <w:lvl w:ilvl="0">
      <w:start w:val="1"/>
      <w:numFmt w:val="decimal"/>
      <w:pStyle w:val="Kop1"/>
      <w:lvlText w:val="%1"/>
      <w:lvlJc w:val="left"/>
      <w:pPr>
        <w:ind w:left="0" w:hanging="79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0" w:hanging="794"/>
      </w:pPr>
      <w:rPr>
        <w:rFonts w:hint="default"/>
      </w:rPr>
    </w:lvl>
    <w:lvl w:ilvl="2">
      <w:start w:val="1"/>
      <w:numFmt w:val="none"/>
      <w:pStyle w:val="Kop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Kop4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pStyle w:val="Kop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Kop6"/>
      <w:lvlText w:val=""/>
      <w:lvlJc w:val="left"/>
      <w:pPr>
        <w:ind w:left="992" w:hanging="992"/>
      </w:pPr>
      <w:rPr>
        <w:rFonts w:hint="default"/>
      </w:rPr>
    </w:lvl>
    <w:lvl w:ilvl="6">
      <w:start w:val="1"/>
      <w:numFmt w:val="none"/>
      <w:pStyle w:val="Kop7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pStyle w:val="Kop8"/>
      <w:lvlText w:val=""/>
      <w:lvlJc w:val="left"/>
      <w:pPr>
        <w:ind w:left="1276" w:hanging="1276"/>
      </w:pPr>
      <w:rPr>
        <w:rFonts w:hint="default"/>
      </w:rPr>
    </w:lvl>
    <w:lvl w:ilvl="8">
      <w:start w:val="1"/>
      <w:numFmt w:val="none"/>
      <w:pStyle w:val="Kop9"/>
      <w:lvlText w:val=""/>
      <w:lvlJc w:val="left"/>
      <w:pPr>
        <w:ind w:left="1418" w:hanging="1418"/>
      </w:pPr>
      <w:rPr>
        <w:rFonts w:hint="default"/>
      </w:rPr>
    </w:lvl>
  </w:abstractNum>
  <w:abstractNum w:abstractNumId="20" w15:restartNumberingAfterBreak="0">
    <w:nsid w:val="46A60AA0"/>
    <w:multiLevelType w:val="multilevel"/>
    <w:tmpl w:val="98684502"/>
    <w:styleLink w:val="OpsommingopenrondjeCEDelft"/>
    <w:lvl w:ilvl="0">
      <w:start w:val="1"/>
      <w:numFmt w:val="bullet"/>
      <w:pStyle w:val="Opsommingopenrondje1eniveauCEDelft"/>
      <w:lvlText w:val="○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pStyle w:val="Opsommingopenrondje2eniveauCEDelft"/>
      <w:lvlText w:val="○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pStyle w:val="Opsommingopenrondje3eniveauCEDelft"/>
      <w:lvlText w:val="○"/>
      <w:lvlJc w:val="left"/>
      <w:pPr>
        <w:ind w:left="1020" w:hanging="340"/>
      </w:pPr>
      <w:rPr>
        <w:rFonts w:hint="default"/>
      </w:rPr>
    </w:lvl>
    <w:lvl w:ilvl="3">
      <w:start w:val="1"/>
      <w:numFmt w:val="bullet"/>
      <w:lvlText w:val="○"/>
      <w:lvlJc w:val="left"/>
      <w:pPr>
        <w:ind w:left="1361" w:hanging="341"/>
      </w:pPr>
      <w:rPr>
        <w:rFonts w:hint="default"/>
      </w:rPr>
    </w:lvl>
    <w:lvl w:ilvl="4">
      <w:start w:val="1"/>
      <w:numFmt w:val="bullet"/>
      <w:lvlText w:val="○"/>
      <w:lvlJc w:val="left"/>
      <w:pPr>
        <w:ind w:left="1701" w:hanging="340"/>
      </w:pPr>
      <w:rPr>
        <w:rFonts w:hint="default"/>
      </w:rPr>
    </w:lvl>
    <w:lvl w:ilvl="5">
      <w:start w:val="1"/>
      <w:numFmt w:val="bullet"/>
      <w:lvlText w:val="○"/>
      <w:lvlJc w:val="left"/>
      <w:pPr>
        <w:ind w:left="2041" w:hanging="340"/>
      </w:pPr>
      <w:rPr>
        <w:rFonts w:hint="default"/>
      </w:rPr>
    </w:lvl>
    <w:lvl w:ilvl="6">
      <w:start w:val="1"/>
      <w:numFmt w:val="bullet"/>
      <w:lvlText w:val="○"/>
      <w:lvlJc w:val="left"/>
      <w:pPr>
        <w:ind w:left="2381" w:hanging="340"/>
      </w:pPr>
      <w:rPr>
        <w:rFonts w:hint="default"/>
      </w:rPr>
    </w:lvl>
    <w:lvl w:ilvl="7">
      <w:start w:val="1"/>
      <w:numFmt w:val="bullet"/>
      <w:lvlText w:val="○"/>
      <w:lvlJc w:val="left"/>
      <w:pPr>
        <w:ind w:left="2721" w:hanging="340"/>
      </w:pPr>
      <w:rPr>
        <w:rFonts w:hint="default"/>
      </w:rPr>
    </w:lvl>
    <w:lvl w:ilvl="8">
      <w:start w:val="1"/>
      <w:numFmt w:val="bullet"/>
      <w:lvlText w:val="○"/>
      <w:lvlJc w:val="left"/>
      <w:pPr>
        <w:ind w:left="3061" w:hanging="340"/>
      </w:pPr>
      <w:rPr>
        <w:rFonts w:hint="default"/>
      </w:rPr>
    </w:lvl>
  </w:abstractNum>
  <w:abstractNum w:abstractNumId="21" w15:restartNumberingAfterBreak="0">
    <w:nsid w:val="49E04A53"/>
    <w:multiLevelType w:val="multilevel"/>
    <w:tmpl w:val="7FB6E594"/>
    <w:styleLink w:val="AgendapuntlijstCEDelft"/>
    <w:lvl w:ilvl="0">
      <w:start w:val="1"/>
      <w:numFmt w:val="decimal"/>
      <w:pStyle w:val="AgendapuntCEDelft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F335A0"/>
    <w:multiLevelType w:val="multilevel"/>
    <w:tmpl w:val="F2B239B2"/>
    <w:styleLink w:val="OpsommingtekenCEDelft"/>
    <w:lvl w:ilvl="0">
      <w:start w:val="1"/>
      <w:numFmt w:val="none"/>
      <w:pStyle w:val="Opsommingteken1eniveauCEDelft"/>
      <w:lvlText w:val="—"/>
      <w:lvlJc w:val="left"/>
      <w:pPr>
        <w:ind w:left="340" w:hanging="340"/>
      </w:pPr>
      <w:rPr>
        <w:rFonts w:ascii="Trebuchet MS" w:hAnsi="Trebuchet MS" w:hint="default"/>
      </w:rPr>
    </w:lvl>
    <w:lvl w:ilvl="1">
      <w:start w:val="1"/>
      <w:numFmt w:val="bullet"/>
      <w:pStyle w:val="Opsommingteken2eniveauCEDelft"/>
      <w:lvlText w:val="•"/>
      <w:lvlJc w:val="left"/>
      <w:pPr>
        <w:ind w:left="680" w:hanging="340"/>
      </w:pPr>
      <w:rPr>
        <w:rFonts w:ascii="Trebuchet MS" w:hAnsi="Trebuchet MS" w:hint="default"/>
        <w:color w:val="auto"/>
      </w:rPr>
    </w:lvl>
    <w:lvl w:ilvl="2">
      <w:start w:val="1"/>
      <w:numFmt w:val="bullet"/>
      <w:pStyle w:val="Opsommingteken3eniveauCEDelft"/>
      <w:lvlText w:val="◦"/>
      <w:lvlJc w:val="left"/>
      <w:pPr>
        <w:ind w:left="1020" w:hanging="340"/>
      </w:pPr>
      <w:rPr>
        <w:rFonts w:ascii="Trebuchet MS" w:hAnsi="Trebuchet MS" w:hint="default"/>
      </w:rPr>
    </w:lvl>
    <w:lvl w:ilvl="3">
      <w:start w:val="1"/>
      <w:numFmt w:val="bullet"/>
      <w:lvlText w:val="»"/>
      <w:lvlJc w:val="left"/>
      <w:pPr>
        <w:ind w:left="1361" w:hanging="341"/>
      </w:pPr>
      <w:rPr>
        <w:rFonts w:hint="default"/>
      </w:rPr>
    </w:lvl>
    <w:lvl w:ilvl="4">
      <w:start w:val="1"/>
      <w:numFmt w:val="bullet"/>
      <w:lvlText w:val="-"/>
      <w:lvlJc w:val="left"/>
      <w:pPr>
        <w:ind w:left="1701" w:hanging="340"/>
      </w:pPr>
      <w:rPr>
        <w:rFonts w:hint="default"/>
      </w:rPr>
    </w:lvl>
    <w:lvl w:ilvl="5">
      <w:start w:val="1"/>
      <w:numFmt w:val="bullet"/>
      <w:lvlText w:val="-"/>
      <w:lvlJc w:val="left"/>
      <w:pPr>
        <w:ind w:left="2041" w:hanging="340"/>
      </w:pPr>
      <w:rPr>
        <w:rFonts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2381" w:hanging="340"/>
      </w:pPr>
      <w:rPr>
        <w:rFonts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721" w:hanging="340"/>
      </w:pPr>
      <w:rPr>
        <w:rFonts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3061" w:hanging="340"/>
      </w:pPr>
      <w:rPr>
        <w:rFonts w:hint="default"/>
        <w:color w:val="000000" w:themeColor="text1"/>
      </w:rPr>
    </w:lvl>
  </w:abstractNum>
  <w:abstractNum w:abstractNumId="24" w15:restartNumberingAfterBreak="0">
    <w:nsid w:val="6CAB1E63"/>
    <w:multiLevelType w:val="multilevel"/>
    <w:tmpl w:val="7FB6E594"/>
    <w:numStyleLink w:val="AgendapuntlijstCEDelft"/>
  </w:abstractNum>
  <w:abstractNum w:abstractNumId="25" w15:restartNumberingAfterBreak="0">
    <w:nsid w:val="7038598F"/>
    <w:multiLevelType w:val="multilevel"/>
    <w:tmpl w:val="90A8103A"/>
    <w:numStyleLink w:val="BijlagenummeringCEDelft"/>
  </w:abstractNum>
  <w:abstractNum w:abstractNumId="26" w15:restartNumberingAfterBreak="0">
    <w:nsid w:val="7498436C"/>
    <w:multiLevelType w:val="hybridMultilevel"/>
    <w:tmpl w:val="78CE076C"/>
    <w:lvl w:ilvl="0" w:tplc="C9CC0E5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Maiandra GD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0"/>
  </w:num>
  <w:num w:numId="4">
    <w:abstractNumId w:val="11"/>
  </w:num>
  <w:num w:numId="5">
    <w:abstractNumId w:val="22"/>
  </w:num>
  <w:num w:numId="6">
    <w:abstractNumId w:val="13"/>
  </w:num>
  <w:num w:numId="7">
    <w:abstractNumId w:val="12"/>
  </w:num>
  <w:num w:numId="8">
    <w:abstractNumId w:val="15"/>
  </w:num>
  <w:num w:numId="9">
    <w:abstractNumId w:val="23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24"/>
  </w:num>
  <w:num w:numId="23">
    <w:abstractNumId w:val="25"/>
  </w:num>
  <w:num w:numId="24">
    <w:abstractNumId w:val="23"/>
  </w:num>
  <w:num w:numId="25">
    <w:abstractNumId w:val="19"/>
  </w:num>
  <w:num w:numId="26">
    <w:abstractNumId w:val="18"/>
  </w:num>
  <w:num w:numId="27">
    <w:abstractNumId w:val="10"/>
  </w:num>
  <w:num w:numId="28">
    <w:abstractNumId w:val="15"/>
  </w:num>
  <w:num w:numId="29">
    <w:abstractNumId w:val="17"/>
  </w:num>
  <w:num w:numId="30">
    <w:abstractNumId w:val="20"/>
  </w:num>
  <w:num w:numId="31">
    <w:abstractNumId w:val="11"/>
  </w:num>
  <w:num w:numId="32">
    <w:abstractNumId w:val="11"/>
  </w:num>
  <w:num w:numId="33">
    <w:abstractNumId w:val="11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6"/>
  </w:num>
  <w:num w:numId="39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nl-NL" w:vendorID="1" w:dllVersion="512" w:checkStyle="1"/>
  <w:proofState w:spelling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hyphenationZone w:val="425"/>
  <w:doNotHyphenateCaps/>
  <w:characterSpacingControl w:val="doNotCompress"/>
  <w:hdrShapeDefaults>
    <o:shapedefaults v:ext="edit" spidmax="2052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0B5"/>
    <w:rsid w:val="00004562"/>
    <w:rsid w:val="00006237"/>
    <w:rsid w:val="0000663D"/>
    <w:rsid w:val="00010D95"/>
    <w:rsid w:val="00011BFA"/>
    <w:rsid w:val="00012581"/>
    <w:rsid w:val="000223AD"/>
    <w:rsid w:val="00022AEC"/>
    <w:rsid w:val="00023B07"/>
    <w:rsid w:val="0002562D"/>
    <w:rsid w:val="0003377A"/>
    <w:rsid w:val="00035232"/>
    <w:rsid w:val="000418EF"/>
    <w:rsid w:val="0004513F"/>
    <w:rsid w:val="00045798"/>
    <w:rsid w:val="000466B6"/>
    <w:rsid w:val="00050D4B"/>
    <w:rsid w:val="0005205D"/>
    <w:rsid w:val="00052426"/>
    <w:rsid w:val="00052FF4"/>
    <w:rsid w:val="00053E43"/>
    <w:rsid w:val="0005430B"/>
    <w:rsid w:val="0005732F"/>
    <w:rsid w:val="00066DF0"/>
    <w:rsid w:val="00067B07"/>
    <w:rsid w:val="000741AF"/>
    <w:rsid w:val="00074DAC"/>
    <w:rsid w:val="0007714E"/>
    <w:rsid w:val="00095E5A"/>
    <w:rsid w:val="0009698A"/>
    <w:rsid w:val="000A1B78"/>
    <w:rsid w:val="000B3F8C"/>
    <w:rsid w:val="000B6CB2"/>
    <w:rsid w:val="000C0969"/>
    <w:rsid w:val="000C1A1A"/>
    <w:rsid w:val="000D0D1D"/>
    <w:rsid w:val="000D2CBD"/>
    <w:rsid w:val="000D6AB7"/>
    <w:rsid w:val="000E1539"/>
    <w:rsid w:val="000E55A1"/>
    <w:rsid w:val="000E6E43"/>
    <w:rsid w:val="000F2055"/>
    <w:rsid w:val="000F213A"/>
    <w:rsid w:val="000F2D93"/>
    <w:rsid w:val="000F650E"/>
    <w:rsid w:val="00100B98"/>
    <w:rsid w:val="00106601"/>
    <w:rsid w:val="00110A9F"/>
    <w:rsid w:val="001170AE"/>
    <w:rsid w:val="00122DED"/>
    <w:rsid w:val="00132265"/>
    <w:rsid w:val="00134E43"/>
    <w:rsid w:val="00135A2A"/>
    <w:rsid w:val="00135E7B"/>
    <w:rsid w:val="00135EFD"/>
    <w:rsid w:val="00137CBB"/>
    <w:rsid w:val="00145B8E"/>
    <w:rsid w:val="0014640F"/>
    <w:rsid w:val="00152E4D"/>
    <w:rsid w:val="001579D8"/>
    <w:rsid w:val="001639F5"/>
    <w:rsid w:val="00164165"/>
    <w:rsid w:val="0018093D"/>
    <w:rsid w:val="001839A1"/>
    <w:rsid w:val="0018633B"/>
    <w:rsid w:val="00187A59"/>
    <w:rsid w:val="00194DFE"/>
    <w:rsid w:val="001A0938"/>
    <w:rsid w:val="001B1B37"/>
    <w:rsid w:val="001B4C7E"/>
    <w:rsid w:val="001B6445"/>
    <w:rsid w:val="001C11BE"/>
    <w:rsid w:val="001C6232"/>
    <w:rsid w:val="001C63E7"/>
    <w:rsid w:val="001D2384"/>
    <w:rsid w:val="001D2A06"/>
    <w:rsid w:val="001E2293"/>
    <w:rsid w:val="001E34AC"/>
    <w:rsid w:val="001E5F7F"/>
    <w:rsid w:val="001F5B4F"/>
    <w:rsid w:val="001F5C28"/>
    <w:rsid w:val="001F6547"/>
    <w:rsid w:val="0020090A"/>
    <w:rsid w:val="00201822"/>
    <w:rsid w:val="0020548B"/>
    <w:rsid w:val="0020607F"/>
    <w:rsid w:val="00206E2A"/>
    <w:rsid w:val="00206FF8"/>
    <w:rsid w:val="002074B2"/>
    <w:rsid w:val="00216489"/>
    <w:rsid w:val="00220A9C"/>
    <w:rsid w:val="0022436C"/>
    <w:rsid w:val="00225889"/>
    <w:rsid w:val="00230B64"/>
    <w:rsid w:val="00236DE9"/>
    <w:rsid w:val="00242226"/>
    <w:rsid w:val="002518D2"/>
    <w:rsid w:val="00252B9A"/>
    <w:rsid w:val="00254088"/>
    <w:rsid w:val="00256039"/>
    <w:rsid w:val="00257AA9"/>
    <w:rsid w:val="00262D4E"/>
    <w:rsid w:val="002646C8"/>
    <w:rsid w:val="00280D1D"/>
    <w:rsid w:val="00281CF5"/>
    <w:rsid w:val="00282B5D"/>
    <w:rsid w:val="00283592"/>
    <w:rsid w:val="00286914"/>
    <w:rsid w:val="00294CD2"/>
    <w:rsid w:val="0029568B"/>
    <w:rsid w:val="002A2E44"/>
    <w:rsid w:val="002B08A4"/>
    <w:rsid w:val="002B2998"/>
    <w:rsid w:val="002B64EE"/>
    <w:rsid w:val="002C46FB"/>
    <w:rsid w:val="002D0E88"/>
    <w:rsid w:val="002D52B2"/>
    <w:rsid w:val="002E2611"/>
    <w:rsid w:val="002E274E"/>
    <w:rsid w:val="002E68CD"/>
    <w:rsid w:val="002F678C"/>
    <w:rsid w:val="002F7B77"/>
    <w:rsid w:val="003063C0"/>
    <w:rsid w:val="00306B9D"/>
    <w:rsid w:val="00312D26"/>
    <w:rsid w:val="00317DEA"/>
    <w:rsid w:val="00322A9F"/>
    <w:rsid w:val="00323121"/>
    <w:rsid w:val="00331137"/>
    <w:rsid w:val="00332F1D"/>
    <w:rsid w:val="00333FCD"/>
    <w:rsid w:val="00334D4B"/>
    <w:rsid w:val="00335B5E"/>
    <w:rsid w:val="00337DDE"/>
    <w:rsid w:val="00345315"/>
    <w:rsid w:val="00346631"/>
    <w:rsid w:val="00347094"/>
    <w:rsid w:val="00360DDA"/>
    <w:rsid w:val="0036336D"/>
    <w:rsid w:val="00364B2C"/>
    <w:rsid w:val="00364E1D"/>
    <w:rsid w:val="00365254"/>
    <w:rsid w:val="00365327"/>
    <w:rsid w:val="00374C23"/>
    <w:rsid w:val="00374D9A"/>
    <w:rsid w:val="00375C1F"/>
    <w:rsid w:val="00377612"/>
    <w:rsid w:val="00381B20"/>
    <w:rsid w:val="00382603"/>
    <w:rsid w:val="00383782"/>
    <w:rsid w:val="00383954"/>
    <w:rsid w:val="003854DF"/>
    <w:rsid w:val="0039126D"/>
    <w:rsid w:val="00396337"/>
    <w:rsid w:val="003964D4"/>
    <w:rsid w:val="0039656A"/>
    <w:rsid w:val="0039768F"/>
    <w:rsid w:val="003A5ED3"/>
    <w:rsid w:val="003A6677"/>
    <w:rsid w:val="003B14A0"/>
    <w:rsid w:val="003B55C6"/>
    <w:rsid w:val="003B595E"/>
    <w:rsid w:val="003C54BB"/>
    <w:rsid w:val="003D04B7"/>
    <w:rsid w:val="003D09E4"/>
    <w:rsid w:val="003D414A"/>
    <w:rsid w:val="003D49E5"/>
    <w:rsid w:val="003E30F2"/>
    <w:rsid w:val="003E3B7D"/>
    <w:rsid w:val="003E766F"/>
    <w:rsid w:val="003F2747"/>
    <w:rsid w:val="003F768C"/>
    <w:rsid w:val="004001AF"/>
    <w:rsid w:val="00410F28"/>
    <w:rsid w:val="0041674F"/>
    <w:rsid w:val="0042594D"/>
    <w:rsid w:val="00432077"/>
    <w:rsid w:val="00435677"/>
    <w:rsid w:val="00441382"/>
    <w:rsid w:val="00451FDB"/>
    <w:rsid w:val="004564A6"/>
    <w:rsid w:val="00460433"/>
    <w:rsid w:val="004656F6"/>
    <w:rsid w:val="004659D3"/>
    <w:rsid w:val="00466D71"/>
    <w:rsid w:val="00471C0F"/>
    <w:rsid w:val="00472E5E"/>
    <w:rsid w:val="004733C3"/>
    <w:rsid w:val="0047392D"/>
    <w:rsid w:val="004744FC"/>
    <w:rsid w:val="0047518D"/>
    <w:rsid w:val="004804E1"/>
    <w:rsid w:val="00484C8E"/>
    <w:rsid w:val="00486319"/>
    <w:rsid w:val="00487543"/>
    <w:rsid w:val="004875E2"/>
    <w:rsid w:val="004876BF"/>
    <w:rsid w:val="00490BBD"/>
    <w:rsid w:val="00495327"/>
    <w:rsid w:val="004B2C90"/>
    <w:rsid w:val="004C51F8"/>
    <w:rsid w:val="004C58B3"/>
    <w:rsid w:val="004D2412"/>
    <w:rsid w:val="004D3BB5"/>
    <w:rsid w:val="004F4A4D"/>
    <w:rsid w:val="004F6A99"/>
    <w:rsid w:val="004F7F12"/>
    <w:rsid w:val="005017F3"/>
    <w:rsid w:val="00501A64"/>
    <w:rsid w:val="00503BFD"/>
    <w:rsid w:val="005043E5"/>
    <w:rsid w:val="00505AE3"/>
    <w:rsid w:val="00513D36"/>
    <w:rsid w:val="00515E2F"/>
    <w:rsid w:val="005163BC"/>
    <w:rsid w:val="00521726"/>
    <w:rsid w:val="00526530"/>
    <w:rsid w:val="00526890"/>
    <w:rsid w:val="00533DEE"/>
    <w:rsid w:val="0053645C"/>
    <w:rsid w:val="005437CD"/>
    <w:rsid w:val="00545244"/>
    <w:rsid w:val="00547724"/>
    <w:rsid w:val="00553801"/>
    <w:rsid w:val="005615BE"/>
    <w:rsid w:val="00562E3D"/>
    <w:rsid w:val="00575FFC"/>
    <w:rsid w:val="00580270"/>
    <w:rsid w:val="005818B8"/>
    <w:rsid w:val="0059027A"/>
    <w:rsid w:val="005A1BD7"/>
    <w:rsid w:val="005A2BEC"/>
    <w:rsid w:val="005B4FAF"/>
    <w:rsid w:val="005B54FC"/>
    <w:rsid w:val="005B7924"/>
    <w:rsid w:val="005C5603"/>
    <w:rsid w:val="005C6668"/>
    <w:rsid w:val="005C788E"/>
    <w:rsid w:val="005C7E17"/>
    <w:rsid w:val="005D1D66"/>
    <w:rsid w:val="005D4151"/>
    <w:rsid w:val="005D549B"/>
    <w:rsid w:val="005D5E21"/>
    <w:rsid w:val="005D72F8"/>
    <w:rsid w:val="005E3E58"/>
    <w:rsid w:val="005F53DE"/>
    <w:rsid w:val="006040DB"/>
    <w:rsid w:val="006062A7"/>
    <w:rsid w:val="00606D41"/>
    <w:rsid w:val="00610FF8"/>
    <w:rsid w:val="00612C22"/>
    <w:rsid w:val="00624485"/>
    <w:rsid w:val="00641E45"/>
    <w:rsid w:val="00647A67"/>
    <w:rsid w:val="0065246B"/>
    <w:rsid w:val="00653D01"/>
    <w:rsid w:val="00663A7B"/>
    <w:rsid w:val="00664EE1"/>
    <w:rsid w:val="006662ED"/>
    <w:rsid w:val="006767B2"/>
    <w:rsid w:val="006814A0"/>
    <w:rsid w:val="00685EED"/>
    <w:rsid w:val="006953A2"/>
    <w:rsid w:val="006A7547"/>
    <w:rsid w:val="006B208D"/>
    <w:rsid w:val="006B6044"/>
    <w:rsid w:val="006C6A9D"/>
    <w:rsid w:val="006D1154"/>
    <w:rsid w:val="006D2ECD"/>
    <w:rsid w:val="006E7079"/>
    <w:rsid w:val="00703BD3"/>
    <w:rsid w:val="00703E1A"/>
    <w:rsid w:val="00705849"/>
    <w:rsid w:val="00706308"/>
    <w:rsid w:val="00712665"/>
    <w:rsid w:val="0071386B"/>
    <w:rsid w:val="00723B9B"/>
    <w:rsid w:val="0072479C"/>
    <w:rsid w:val="007358BA"/>
    <w:rsid w:val="007361EE"/>
    <w:rsid w:val="00743326"/>
    <w:rsid w:val="00750733"/>
    <w:rsid w:val="00750780"/>
    <w:rsid w:val="007525D1"/>
    <w:rsid w:val="00752725"/>
    <w:rsid w:val="0075443A"/>
    <w:rsid w:val="00756C31"/>
    <w:rsid w:val="00760A65"/>
    <w:rsid w:val="00763B35"/>
    <w:rsid w:val="00764AF2"/>
    <w:rsid w:val="00766E99"/>
    <w:rsid w:val="00770652"/>
    <w:rsid w:val="007754A8"/>
    <w:rsid w:val="00775717"/>
    <w:rsid w:val="00776618"/>
    <w:rsid w:val="007865DD"/>
    <w:rsid w:val="00787B55"/>
    <w:rsid w:val="0079179F"/>
    <w:rsid w:val="00793E98"/>
    <w:rsid w:val="00796A8D"/>
    <w:rsid w:val="00797E01"/>
    <w:rsid w:val="007A1266"/>
    <w:rsid w:val="007A632F"/>
    <w:rsid w:val="007A78C9"/>
    <w:rsid w:val="007B0C68"/>
    <w:rsid w:val="007B3114"/>
    <w:rsid w:val="007B5373"/>
    <w:rsid w:val="007B5A84"/>
    <w:rsid w:val="007C0010"/>
    <w:rsid w:val="007C037C"/>
    <w:rsid w:val="007C4A68"/>
    <w:rsid w:val="007C76C6"/>
    <w:rsid w:val="007D077A"/>
    <w:rsid w:val="007D4A7D"/>
    <w:rsid w:val="007D4DCE"/>
    <w:rsid w:val="007D66C7"/>
    <w:rsid w:val="007E2197"/>
    <w:rsid w:val="007E7724"/>
    <w:rsid w:val="007F0A2A"/>
    <w:rsid w:val="007F1417"/>
    <w:rsid w:val="007F48F0"/>
    <w:rsid w:val="007F653F"/>
    <w:rsid w:val="007F7D48"/>
    <w:rsid w:val="008064EE"/>
    <w:rsid w:val="00810585"/>
    <w:rsid w:val="0082131B"/>
    <w:rsid w:val="008222EE"/>
    <w:rsid w:val="00823AC1"/>
    <w:rsid w:val="00824A3E"/>
    <w:rsid w:val="00826457"/>
    <w:rsid w:val="00826EA4"/>
    <w:rsid w:val="00832239"/>
    <w:rsid w:val="00843B35"/>
    <w:rsid w:val="008440E3"/>
    <w:rsid w:val="00847447"/>
    <w:rsid w:val="00854B34"/>
    <w:rsid w:val="0086137E"/>
    <w:rsid w:val="008664DD"/>
    <w:rsid w:val="008736AE"/>
    <w:rsid w:val="008775D3"/>
    <w:rsid w:val="00877BD5"/>
    <w:rsid w:val="008802D3"/>
    <w:rsid w:val="00886BB9"/>
    <w:rsid w:val="008870F0"/>
    <w:rsid w:val="00890E58"/>
    <w:rsid w:val="008921B8"/>
    <w:rsid w:val="008931CF"/>
    <w:rsid w:val="00893934"/>
    <w:rsid w:val="00896A91"/>
    <w:rsid w:val="008A28C2"/>
    <w:rsid w:val="008A2A1D"/>
    <w:rsid w:val="008A5E5E"/>
    <w:rsid w:val="008B5CD1"/>
    <w:rsid w:val="008C2F90"/>
    <w:rsid w:val="008C6251"/>
    <w:rsid w:val="008D162A"/>
    <w:rsid w:val="008D7BDD"/>
    <w:rsid w:val="008E3648"/>
    <w:rsid w:val="008E5B14"/>
    <w:rsid w:val="008F0C11"/>
    <w:rsid w:val="008F7305"/>
    <w:rsid w:val="0090254C"/>
    <w:rsid w:val="0090434B"/>
    <w:rsid w:val="00905674"/>
    <w:rsid w:val="0090724E"/>
    <w:rsid w:val="00910D57"/>
    <w:rsid w:val="009221AC"/>
    <w:rsid w:val="009225D7"/>
    <w:rsid w:val="009261FD"/>
    <w:rsid w:val="00934750"/>
    <w:rsid w:val="00934E30"/>
    <w:rsid w:val="00935271"/>
    <w:rsid w:val="00943209"/>
    <w:rsid w:val="0094509D"/>
    <w:rsid w:val="00945318"/>
    <w:rsid w:val="00950DB4"/>
    <w:rsid w:val="009534C6"/>
    <w:rsid w:val="00957CCB"/>
    <w:rsid w:val="009606EB"/>
    <w:rsid w:val="00963973"/>
    <w:rsid w:val="00967C59"/>
    <w:rsid w:val="00971786"/>
    <w:rsid w:val="00971B3B"/>
    <w:rsid w:val="00974F72"/>
    <w:rsid w:val="00995574"/>
    <w:rsid w:val="009B3909"/>
    <w:rsid w:val="009B3935"/>
    <w:rsid w:val="009C1976"/>
    <w:rsid w:val="009C2F9E"/>
    <w:rsid w:val="009D5AE2"/>
    <w:rsid w:val="009F40F8"/>
    <w:rsid w:val="00A07FEF"/>
    <w:rsid w:val="00A11F37"/>
    <w:rsid w:val="00A1497C"/>
    <w:rsid w:val="00A16635"/>
    <w:rsid w:val="00A21956"/>
    <w:rsid w:val="00A33A03"/>
    <w:rsid w:val="00A42EEC"/>
    <w:rsid w:val="00A50406"/>
    <w:rsid w:val="00A50767"/>
    <w:rsid w:val="00A50801"/>
    <w:rsid w:val="00A53ECF"/>
    <w:rsid w:val="00A60A58"/>
    <w:rsid w:val="00A61B21"/>
    <w:rsid w:val="00A65B09"/>
    <w:rsid w:val="00A670BB"/>
    <w:rsid w:val="00A71291"/>
    <w:rsid w:val="00A76E7C"/>
    <w:rsid w:val="00A8594A"/>
    <w:rsid w:val="00A871D6"/>
    <w:rsid w:val="00A977C3"/>
    <w:rsid w:val="00AA17D0"/>
    <w:rsid w:val="00AA2F6F"/>
    <w:rsid w:val="00AB0D90"/>
    <w:rsid w:val="00AB1E21"/>
    <w:rsid w:val="00AB1E30"/>
    <w:rsid w:val="00AB2477"/>
    <w:rsid w:val="00AB56F0"/>
    <w:rsid w:val="00AB5DBD"/>
    <w:rsid w:val="00AB5F0C"/>
    <w:rsid w:val="00AB77BB"/>
    <w:rsid w:val="00AC273E"/>
    <w:rsid w:val="00AC52BF"/>
    <w:rsid w:val="00AD1892"/>
    <w:rsid w:val="00AD24E6"/>
    <w:rsid w:val="00AD31A0"/>
    <w:rsid w:val="00AD44F1"/>
    <w:rsid w:val="00AD4DF7"/>
    <w:rsid w:val="00AE0183"/>
    <w:rsid w:val="00AE2110"/>
    <w:rsid w:val="00AE2EB1"/>
    <w:rsid w:val="00AF4223"/>
    <w:rsid w:val="00AF436F"/>
    <w:rsid w:val="00AF4B7B"/>
    <w:rsid w:val="00AF50E5"/>
    <w:rsid w:val="00B01DA1"/>
    <w:rsid w:val="00B11A76"/>
    <w:rsid w:val="00B233E3"/>
    <w:rsid w:val="00B30352"/>
    <w:rsid w:val="00B3098B"/>
    <w:rsid w:val="00B346B8"/>
    <w:rsid w:val="00B346DF"/>
    <w:rsid w:val="00B460C2"/>
    <w:rsid w:val="00B47460"/>
    <w:rsid w:val="00B556E1"/>
    <w:rsid w:val="00B63EB9"/>
    <w:rsid w:val="00B74ED0"/>
    <w:rsid w:val="00B75ED8"/>
    <w:rsid w:val="00B77809"/>
    <w:rsid w:val="00B8069C"/>
    <w:rsid w:val="00B810B5"/>
    <w:rsid w:val="00B83B98"/>
    <w:rsid w:val="00B860DC"/>
    <w:rsid w:val="00B92CF8"/>
    <w:rsid w:val="00B9540B"/>
    <w:rsid w:val="00BA038C"/>
    <w:rsid w:val="00BA3794"/>
    <w:rsid w:val="00BA3F4D"/>
    <w:rsid w:val="00BA79E3"/>
    <w:rsid w:val="00BB1FC1"/>
    <w:rsid w:val="00BB239A"/>
    <w:rsid w:val="00BB31CE"/>
    <w:rsid w:val="00BC0188"/>
    <w:rsid w:val="00BC3D27"/>
    <w:rsid w:val="00BC6FB7"/>
    <w:rsid w:val="00BD2168"/>
    <w:rsid w:val="00BE10BB"/>
    <w:rsid w:val="00BE55A7"/>
    <w:rsid w:val="00BE64B3"/>
    <w:rsid w:val="00BF6A7B"/>
    <w:rsid w:val="00BF6B3C"/>
    <w:rsid w:val="00C06D9A"/>
    <w:rsid w:val="00C0702B"/>
    <w:rsid w:val="00C07741"/>
    <w:rsid w:val="00C11B08"/>
    <w:rsid w:val="00C12133"/>
    <w:rsid w:val="00C17A25"/>
    <w:rsid w:val="00C201EB"/>
    <w:rsid w:val="00C2136B"/>
    <w:rsid w:val="00C33308"/>
    <w:rsid w:val="00C4003A"/>
    <w:rsid w:val="00C41422"/>
    <w:rsid w:val="00C50828"/>
    <w:rsid w:val="00C51137"/>
    <w:rsid w:val="00C6206C"/>
    <w:rsid w:val="00C72D11"/>
    <w:rsid w:val="00C863AE"/>
    <w:rsid w:val="00C8726B"/>
    <w:rsid w:val="00C87372"/>
    <w:rsid w:val="00C92E08"/>
    <w:rsid w:val="00C93473"/>
    <w:rsid w:val="00C94A05"/>
    <w:rsid w:val="00C971C1"/>
    <w:rsid w:val="00CA1FE3"/>
    <w:rsid w:val="00CA332D"/>
    <w:rsid w:val="00CB254D"/>
    <w:rsid w:val="00CB3533"/>
    <w:rsid w:val="00CB38B6"/>
    <w:rsid w:val="00CB7600"/>
    <w:rsid w:val="00CB7D61"/>
    <w:rsid w:val="00CC0403"/>
    <w:rsid w:val="00CC4D1B"/>
    <w:rsid w:val="00CC6A4B"/>
    <w:rsid w:val="00CD7A5A"/>
    <w:rsid w:val="00CD7AAF"/>
    <w:rsid w:val="00CE2BA6"/>
    <w:rsid w:val="00CE564D"/>
    <w:rsid w:val="00CF2B0C"/>
    <w:rsid w:val="00D023A0"/>
    <w:rsid w:val="00D03D2E"/>
    <w:rsid w:val="00D10836"/>
    <w:rsid w:val="00D15005"/>
    <w:rsid w:val="00D16E87"/>
    <w:rsid w:val="00D25AA0"/>
    <w:rsid w:val="00D27D0E"/>
    <w:rsid w:val="00D35DA7"/>
    <w:rsid w:val="00D42133"/>
    <w:rsid w:val="00D47AD0"/>
    <w:rsid w:val="00D57A57"/>
    <w:rsid w:val="00D613A9"/>
    <w:rsid w:val="00D658D3"/>
    <w:rsid w:val="00D7238E"/>
    <w:rsid w:val="00D72CEF"/>
    <w:rsid w:val="00D73003"/>
    <w:rsid w:val="00D73C03"/>
    <w:rsid w:val="00D81A72"/>
    <w:rsid w:val="00D85D91"/>
    <w:rsid w:val="00D91470"/>
    <w:rsid w:val="00D92EDA"/>
    <w:rsid w:val="00D9359B"/>
    <w:rsid w:val="00DA5661"/>
    <w:rsid w:val="00DA6E07"/>
    <w:rsid w:val="00DA7584"/>
    <w:rsid w:val="00DA7A62"/>
    <w:rsid w:val="00DB0413"/>
    <w:rsid w:val="00DB0F15"/>
    <w:rsid w:val="00DB3292"/>
    <w:rsid w:val="00DB60F2"/>
    <w:rsid w:val="00DC2F99"/>
    <w:rsid w:val="00DC3D10"/>
    <w:rsid w:val="00DC489D"/>
    <w:rsid w:val="00DC604A"/>
    <w:rsid w:val="00DC6A0D"/>
    <w:rsid w:val="00DD0EE5"/>
    <w:rsid w:val="00DD140B"/>
    <w:rsid w:val="00DD2123"/>
    <w:rsid w:val="00DD2A9E"/>
    <w:rsid w:val="00DD509E"/>
    <w:rsid w:val="00DE14C5"/>
    <w:rsid w:val="00DE2331"/>
    <w:rsid w:val="00DE2FD1"/>
    <w:rsid w:val="00DE5157"/>
    <w:rsid w:val="00DF0996"/>
    <w:rsid w:val="00DF1BBC"/>
    <w:rsid w:val="00E05BA5"/>
    <w:rsid w:val="00E06599"/>
    <w:rsid w:val="00E07762"/>
    <w:rsid w:val="00E118C0"/>
    <w:rsid w:val="00E12CAA"/>
    <w:rsid w:val="00E16A09"/>
    <w:rsid w:val="00E239D8"/>
    <w:rsid w:val="00E318F2"/>
    <w:rsid w:val="00E334BB"/>
    <w:rsid w:val="00E34D2B"/>
    <w:rsid w:val="00E4520C"/>
    <w:rsid w:val="00E45F90"/>
    <w:rsid w:val="00E47E3C"/>
    <w:rsid w:val="00E52291"/>
    <w:rsid w:val="00E527BE"/>
    <w:rsid w:val="00E56EFE"/>
    <w:rsid w:val="00E60CE6"/>
    <w:rsid w:val="00E61D02"/>
    <w:rsid w:val="00E62399"/>
    <w:rsid w:val="00E62D48"/>
    <w:rsid w:val="00E6431C"/>
    <w:rsid w:val="00E64BFF"/>
    <w:rsid w:val="00E65900"/>
    <w:rsid w:val="00E65D32"/>
    <w:rsid w:val="00E678A0"/>
    <w:rsid w:val="00E7078D"/>
    <w:rsid w:val="00E7085E"/>
    <w:rsid w:val="00E76843"/>
    <w:rsid w:val="00E87FB4"/>
    <w:rsid w:val="00E93FCF"/>
    <w:rsid w:val="00E96BF0"/>
    <w:rsid w:val="00E9778E"/>
    <w:rsid w:val="00E97A1A"/>
    <w:rsid w:val="00EA1814"/>
    <w:rsid w:val="00EA21C2"/>
    <w:rsid w:val="00EB7C66"/>
    <w:rsid w:val="00EC1B5D"/>
    <w:rsid w:val="00EC72BE"/>
    <w:rsid w:val="00EE35E4"/>
    <w:rsid w:val="00EE3987"/>
    <w:rsid w:val="00EF4E41"/>
    <w:rsid w:val="00EF5076"/>
    <w:rsid w:val="00F005C9"/>
    <w:rsid w:val="00F1404D"/>
    <w:rsid w:val="00F160FF"/>
    <w:rsid w:val="00F16B2B"/>
    <w:rsid w:val="00F16EDB"/>
    <w:rsid w:val="00F17FC7"/>
    <w:rsid w:val="00F208DC"/>
    <w:rsid w:val="00F21AE3"/>
    <w:rsid w:val="00F22CB3"/>
    <w:rsid w:val="00F234F5"/>
    <w:rsid w:val="00F3166C"/>
    <w:rsid w:val="00F33259"/>
    <w:rsid w:val="00F42AF8"/>
    <w:rsid w:val="00F44FB8"/>
    <w:rsid w:val="00F45B81"/>
    <w:rsid w:val="00F470D5"/>
    <w:rsid w:val="00F502CA"/>
    <w:rsid w:val="00F519B9"/>
    <w:rsid w:val="00F55E8B"/>
    <w:rsid w:val="00F564F9"/>
    <w:rsid w:val="00F625F1"/>
    <w:rsid w:val="00F669BA"/>
    <w:rsid w:val="00F6709C"/>
    <w:rsid w:val="00F7766C"/>
    <w:rsid w:val="00F82076"/>
    <w:rsid w:val="00F94FCC"/>
    <w:rsid w:val="00FA269F"/>
    <w:rsid w:val="00FB22AF"/>
    <w:rsid w:val="00FB2AAE"/>
    <w:rsid w:val="00FB7F9C"/>
    <w:rsid w:val="00FC25E1"/>
    <w:rsid w:val="00FC3FA5"/>
    <w:rsid w:val="00FC6260"/>
    <w:rsid w:val="00FD2C03"/>
    <w:rsid w:val="00FD63B3"/>
    <w:rsid w:val="00FE1BFD"/>
    <w:rsid w:val="00FF0496"/>
    <w:rsid w:val="00FF3014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>
      <o:colormru v:ext="edit" colors="#ddd"/>
    </o:shapedefaults>
    <o:shapelayout v:ext="edit">
      <o:idmap v:ext="edit" data="1"/>
    </o:shapelayout>
  </w:shapeDefaults>
  <w:decimalSymbol w:val=","/>
  <w:listSeparator w:val=";"/>
  <w14:docId w14:val="523612BF"/>
  <w15:docId w15:val="{10189B6E-62B2-491F-A910-93D036D3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98" w:defSemiHidden="0" w:defUnhideWhenUsed="0" w:defQFormat="0" w:count="375">
    <w:lsdException w:name="Normal" w:uiPriority="4"/>
    <w:lsdException w:name="heading 1" w:uiPriority="4" w:qFormat="1"/>
    <w:lsdException w:name="heading 2" w:uiPriority="4" w:qFormat="1"/>
    <w:lsdException w:name="heading 3" w:uiPriority="4" w:qFormat="1"/>
    <w:lsdException w:name="heading 4" w:uiPriority="4"/>
    <w:lsdException w:name="heading 5" w:uiPriority="4"/>
    <w:lsdException w:name="heading 6" w:uiPriority="4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uiPriority="0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aliases w:val="Standaard CE Delft"/>
    <w:next w:val="BasistekstCEDelft"/>
    <w:uiPriority w:val="4"/>
    <w:rsid w:val="00D03D2E"/>
    <w:rPr>
      <w:rFonts w:ascii="Trebuchet MS" w:hAnsi="Trebuchet MS" w:cs="Maiandra GD"/>
      <w:color w:val="000000" w:themeColor="text1"/>
      <w:szCs w:val="18"/>
    </w:rPr>
  </w:style>
  <w:style w:type="paragraph" w:styleId="Kop1">
    <w:name w:val="heading 1"/>
    <w:aliases w:val="Kop 1 CE Delft"/>
    <w:basedOn w:val="ZsysbasisCEDelft"/>
    <w:next w:val="BasistekstCEDelft"/>
    <w:uiPriority w:val="4"/>
    <w:qFormat/>
    <w:rsid w:val="00505AE3"/>
    <w:pPr>
      <w:keepNext/>
      <w:keepLines/>
      <w:numPr>
        <w:numId w:val="26"/>
      </w:numPr>
      <w:spacing w:before="240" w:after="100" w:line="367" w:lineRule="atLeast"/>
      <w:outlineLvl w:val="0"/>
    </w:pPr>
    <w:rPr>
      <w:b/>
      <w:bCs/>
      <w:color w:val="009EE0"/>
      <w:sz w:val="30"/>
      <w:szCs w:val="32"/>
    </w:rPr>
  </w:style>
  <w:style w:type="paragraph" w:styleId="Kop2">
    <w:name w:val="heading 2"/>
    <w:aliases w:val="Kop 2 CE Delft"/>
    <w:basedOn w:val="ZsysbasisCEDelft"/>
    <w:next w:val="BasistekstCEDelft"/>
    <w:uiPriority w:val="4"/>
    <w:qFormat/>
    <w:rsid w:val="00505AE3"/>
    <w:pPr>
      <w:keepNext/>
      <w:keepLines/>
      <w:numPr>
        <w:ilvl w:val="1"/>
        <w:numId w:val="26"/>
      </w:numPr>
      <w:spacing w:before="240" w:after="120" w:line="293" w:lineRule="atLeast"/>
      <w:outlineLvl w:val="1"/>
    </w:pPr>
    <w:rPr>
      <w:b/>
      <w:bCs/>
      <w:iCs/>
      <w:sz w:val="24"/>
      <w:szCs w:val="28"/>
    </w:rPr>
  </w:style>
  <w:style w:type="paragraph" w:styleId="Kop3">
    <w:name w:val="heading 3"/>
    <w:aliases w:val="Kop 3 CE Delft"/>
    <w:basedOn w:val="ZsysbasisCEDelft"/>
    <w:next w:val="BasistekstCEDelft"/>
    <w:uiPriority w:val="4"/>
    <w:qFormat/>
    <w:rsid w:val="00505AE3"/>
    <w:pPr>
      <w:keepNext/>
      <w:keepLines/>
      <w:numPr>
        <w:ilvl w:val="2"/>
        <w:numId w:val="26"/>
      </w:numPr>
      <w:spacing w:before="240" w:after="120" w:line="293" w:lineRule="atLeast"/>
      <w:outlineLvl w:val="2"/>
    </w:pPr>
    <w:rPr>
      <w:b/>
      <w:iCs/>
      <w:sz w:val="24"/>
    </w:rPr>
  </w:style>
  <w:style w:type="paragraph" w:styleId="Kop4">
    <w:name w:val="heading 4"/>
    <w:aliases w:val="Kop 4 CE Delft"/>
    <w:basedOn w:val="ZsysbasisCEDelft"/>
    <w:next w:val="BasistekstCEDelft"/>
    <w:uiPriority w:val="4"/>
    <w:rsid w:val="00505AE3"/>
    <w:pPr>
      <w:keepNext/>
      <w:keepLines/>
      <w:numPr>
        <w:ilvl w:val="3"/>
        <w:numId w:val="26"/>
      </w:numPr>
      <w:outlineLvl w:val="3"/>
    </w:pPr>
    <w:rPr>
      <w:bCs/>
      <w:szCs w:val="24"/>
    </w:rPr>
  </w:style>
  <w:style w:type="paragraph" w:styleId="Kop5">
    <w:name w:val="heading 5"/>
    <w:aliases w:val="Kop 5 CE Delft"/>
    <w:basedOn w:val="ZsysbasisCEDelft"/>
    <w:next w:val="BasistekstCEDelft"/>
    <w:uiPriority w:val="4"/>
    <w:rsid w:val="00505AE3"/>
    <w:pPr>
      <w:keepNext/>
      <w:keepLines/>
      <w:numPr>
        <w:ilvl w:val="4"/>
        <w:numId w:val="26"/>
      </w:numPr>
      <w:outlineLvl w:val="4"/>
    </w:pPr>
    <w:rPr>
      <w:bCs/>
      <w:iCs/>
      <w:szCs w:val="22"/>
    </w:rPr>
  </w:style>
  <w:style w:type="paragraph" w:styleId="Kop6">
    <w:name w:val="heading 6"/>
    <w:aliases w:val="Kop 6 CE Delft"/>
    <w:basedOn w:val="ZsysbasisCEDelft"/>
    <w:next w:val="BasistekstCEDelft"/>
    <w:uiPriority w:val="4"/>
    <w:rsid w:val="00505AE3"/>
    <w:pPr>
      <w:keepNext/>
      <w:keepLines/>
      <w:numPr>
        <w:ilvl w:val="5"/>
        <w:numId w:val="26"/>
      </w:numPr>
      <w:outlineLvl w:val="5"/>
    </w:pPr>
  </w:style>
  <w:style w:type="paragraph" w:styleId="Kop7">
    <w:name w:val="heading 7"/>
    <w:aliases w:val="Kop 7 CE Delft"/>
    <w:basedOn w:val="ZsysbasisCEDelft"/>
    <w:next w:val="BasistekstCEDelft"/>
    <w:uiPriority w:val="4"/>
    <w:rsid w:val="00505AE3"/>
    <w:pPr>
      <w:keepNext/>
      <w:keepLines/>
      <w:numPr>
        <w:ilvl w:val="6"/>
        <w:numId w:val="26"/>
      </w:numPr>
      <w:outlineLvl w:val="6"/>
    </w:pPr>
    <w:rPr>
      <w:bCs/>
      <w:szCs w:val="20"/>
    </w:rPr>
  </w:style>
  <w:style w:type="paragraph" w:styleId="Kop8">
    <w:name w:val="heading 8"/>
    <w:aliases w:val="Kop 8 CE Delft"/>
    <w:basedOn w:val="ZsysbasisCEDelft"/>
    <w:next w:val="BasistekstCEDelft"/>
    <w:uiPriority w:val="4"/>
    <w:rsid w:val="00505AE3"/>
    <w:pPr>
      <w:keepNext/>
      <w:keepLines/>
      <w:numPr>
        <w:ilvl w:val="7"/>
        <w:numId w:val="26"/>
      </w:numPr>
      <w:outlineLvl w:val="7"/>
    </w:pPr>
    <w:rPr>
      <w:iCs/>
      <w:szCs w:val="20"/>
    </w:rPr>
  </w:style>
  <w:style w:type="paragraph" w:styleId="Kop9">
    <w:name w:val="heading 9"/>
    <w:aliases w:val="Kop 9 CE Delft"/>
    <w:basedOn w:val="ZsysbasisCEDelft"/>
    <w:next w:val="BasistekstCEDelft"/>
    <w:uiPriority w:val="4"/>
    <w:rsid w:val="00505AE3"/>
    <w:pPr>
      <w:keepNext/>
      <w:keepLines/>
      <w:numPr>
        <w:ilvl w:val="8"/>
        <w:numId w:val="26"/>
      </w:numPr>
      <w:outlineLvl w:val="8"/>
    </w:pPr>
    <w:rPr>
      <w:bCs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asistekstCEDelft">
    <w:name w:val="Basistekst CE Delft"/>
    <w:basedOn w:val="ZsysbasisCEDelft"/>
    <w:qFormat/>
    <w:rsid w:val="00122DED"/>
  </w:style>
  <w:style w:type="paragraph" w:customStyle="1" w:styleId="ZsysbasisCEDelft">
    <w:name w:val="Zsysbasis CE Delft"/>
    <w:next w:val="BasistekstCEDelft"/>
    <w:link w:val="ZsysbasisCEDelftChar"/>
    <w:uiPriority w:val="4"/>
    <w:semiHidden/>
    <w:rsid w:val="00D03D2E"/>
    <w:rPr>
      <w:rFonts w:ascii="Trebuchet MS" w:hAnsi="Trebuchet MS" w:cs="Maiandra GD"/>
      <w:color w:val="000000" w:themeColor="text1"/>
      <w:szCs w:val="18"/>
    </w:rPr>
  </w:style>
  <w:style w:type="paragraph" w:customStyle="1" w:styleId="BasistekstvetCEDelft">
    <w:name w:val="Basistekst vet CE Delft"/>
    <w:basedOn w:val="ZsysbasisCEDelft"/>
    <w:next w:val="BasistekstCEDelft"/>
    <w:uiPriority w:val="1"/>
    <w:qFormat/>
    <w:rsid w:val="00122DED"/>
    <w:rPr>
      <w:b/>
      <w:bCs/>
    </w:rPr>
  </w:style>
  <w:style w:type="character" w:styleId="GevolgdeHyperlink">
    <w:name w:val="FollowedHyperlink"/>
    <w:aliases w:val="GevolgdeHyperlink CE Delft"/>
    <w:basedOn w:val="Standaardalinea-lettertype"/>
    <w:uiPriority w:val="4"/>
    <w:rsid w:val="000741AF"/>
    <w:rPr>
      <w:color w:val="009EE0"/>
      <w:u w:val="single"/>
    </w:rPr>
  </w:style>
  <w:style w:type="character" w:styleId="Hyperlink">
    <w:name w:val="Hyperlink"/>
    <w:aliases w:val="Hyperlink CE Delft"/>
    <w:basedOn w:val="Standaardalinea-lettertype"/>
    <w:uiPriority w:val="4"/>
    <w:rsid w:val="006A7547"/>
    <w:rPr>
      <w:color w:val="009EE0"/>
      <w:u w:val="single"/>
    </w:rPr>
  </w:style>
  <w:style w:type="paragraph" w:customStyle="1" w:styleId="AdresvakCEDelft">
    <w:name w:val="Adresvak CE Delft"/>
    <w:basedOn w:val="ZsysbasisCEDelft"/>
    <w:uiPriority w:val="4"/>
    <w:rsid w:val="0082131B"/>
    <w:pPr>
      <w:spacing w:line="244" w:lineRule="exact"/>
    </w:pPr>
    <w:rPr>
      <w:noProof/>
    </w:rPr>
  </w:style>
  <w:style w:type="paragraph" w:styleId="Koptekst">
    <w:name w:val="header"/>
    <w:basedOn w:val="ZsysbasisCEDelft"/>
    <w:next w:val="BasistekstCEDelft"/>
    <w:uiPriority w:val="98"/>
    <w:semiHidden/>
    <w:rsid w:val="00122DED"/>
  </w:style>
  <w:style w:type="paragraph" w:styleId="Voettekst">
    <w:name w:val="footer"/>
    <w:basedOn w:val="ZsysbasisCEDelft"/>
    <w:next w:val="BasistekstCEDelft"/>
    <w:uiPriority w:val="98"/>
    <w:semiHidden/>
    <w:rsid w:val="00122DED"/>
    <w:pPr>
      <w:jc w:val="right"/>
    </w:pPr>
  </w:style>
  <w:style w:type="paragraph" w:customStyle="1" w:styleId="KoptekstCEDelft">
    <w:name w:val="Koptekst CE Delft"/>
    <w:basedOn w:val="ZsysbasisdocumentgegevensCEDelft"/>
    <w:uiPriority w:val="4"/>
    <w:rsid w:val="00122DED"/>
  </w:style>
  <w:style w:type="paragraph" w:customStyle="1" w:styleId="VoettekstCEDelft">
    <w:name w:val="Voettekst CE Delft"/>
    <w:basedOn w:val="ZsysbasisdocumentgegevensCEDelft"/>
    <w:uiPriority w:val="4"/>
    <w:rsid w:val="00E334BB"/>
  </w:style>
  <w:style w:type="numbering" w:styleId="111111">
    <w:name w:val="Outline List 2"/>
    <w:basedOn w:val="Geenlij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Geenlijst"/>
    <w:uiPriority w:val="98"/>
    <w:semiHidden/>
    <w:rsid w:val="00E07762"/>
    <w:pPr>
      <w:numPr>
        <w:numId w:val="6"/>
      </w:numPr>
    </w:pPr>
  </w:style>
  <w:style w:type="paragraph" w:customStyle="1" w:styleId="BasistekstcursiefCEDelft">
    <w:name w:val="Basistekst cursief CE Delft"/>
    <w:basedOn w:val="ZsysbasisCEDelft"/>
    <w:next w:val="BasistekstCEDelft"/>
    <w:uiPriority w:val="2"/>
    <w:qFormat/>
    <w:rsid w:val="00122DED"/>
    <w:rPr>
      <w:i/>
      <w:iCs/>
    </w:rPr>
  </w:style>
  <w:style w:type="table" w:styleId="3D-effectenvoortabel1">
    <w:name w:val="Table 3D effects 1"/>
    <w:basedOn w:val="Standaardtabe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ZsysbasisCEDelft"/>
    <w:next w:val="BasistekstCEDelft"/>
    <w:uiPriority w:val="98"/>
    <w:semiHidden/>
    <w:rsid w:val="0020607F"/>
  </w:style>
  <w:style w:type="paragraph" w:styleId="Adresenvelop">
    <w:name w:val="envelope address"/>
    <w:basedOn w:val="ZsysbasisCEDelft"/>
    <w:next w:val="BasistekstCEDelft"/>
    <w:uiPriority w:val="98"/>
    <w:semiHidden/>
    <w:rsid w:val="0020607F"/>
  </w:style>
  <w:style w:type="paragraph" w:styleId="Afsluiting">
    <w:name w:val="Closing"/>
    <w:basedOn w:val="ZsysbasisCEDelft"/>
    <w:next w:val="BasistekstCEDelft"/>
    <w:uiPriority w:val="98"/>
    <w:semiHidden/>
    <w:rsid w:val="0020607F"/>
  </w:style>
  <w:style w:type="paragraph" w:customStyle="1" w:styleId="Inspring1eniveauCEDelft">
    <w:name w:val="Inspring 1e niveau CE Delft"/>
    <w:basedOn w:val="ZsysbasisCEDelft"/>
    <w:uiPriority w:val="4"/>
    <w:qFormat/>
    <w:rsid w:val="00122DED"/>
    <w:pPr>
      <w:tabs>
        <w:tab w:val="left" w:pos="284"/>
      </w:tabs>
      <w:ind w:left="284" w:hanging="284"/>
    </w:pPr>
  </w:style>
  <w:style w:type="paragraph" w:customStyle="1" w:styleId="Inspring2eniveauCEDelft">
    <w:name w:val="Inspring 2e niveau CE Delft"/>
    <w:basedOn w:val="ZsysbasisCEDelft"/>
    <w:uiPriority w:val="4"/>
    <w:qFormat/>
    <w:rsid w:val="00122DED"/>
    <w:pPr>
      <w:tabs>
        <w:tab w:val="left" w:pos="567"/>
      </w:tabs>
      <w:ind w:left="568" w:hanging="284"/>
    </w:pPr>
  </w:style>
  <w:style w:type="paragraph" w:customStyle="1" w:styleId="Inspring3eniveauCEDelft">
    <w:name w:val="Inspring 3e niveau CE Delft"/>
    <w:basedOn w:val="ZsysbasisCEDelft"/>
    <w:uiPriority w:val="4"/>
    <w:qFormat/>
    <w:rsid w:val="00122DED"/>
    <w:pPr>
      <w:tabs>
        <w:tab w:val="left" w:pos="851"/>
      </w:tabs>
      <w:ind w:left="851" w:hanging="284"/>
    </w:pPr>
  </w:style>
  <w:style w:type="paragraph" w:customStyle="1" w:styleId="Zwevend1eniveauCEDelft">
    <w:name w:val="Zwevend 1e niveau CE Delft"/>
    <w:basedOn w:val="ZsysbasisCEDelft"/>
    <w:uiPriority w:val="4"/>
    <w:qFormat/>
    <w:rsid w:val="00122DED"/>
    <w:pPr>
      <w:ind w:left="284"/>
    </w:pPr>
  </w:style>
  <w:style w:type="paragraph" w:customStyle="1" w:styleId="Zwevend2eniveauCEDelft">
    <w:name w:val="Zwevend 2e niveau CE Delft"/>
    <w:basedOn w:val="ZsysbasisCEDelft"/>
    <w:uiPriority w:val="4"/>
    <w:qFormat/>
    <w:rsid w:val="00122DED"/>
    <w:pPr>
      <w:ind w:left="567"/>
    </w:pPr>
  </w:style>
  <w:style w:type="paragraph" w:customStyle="1" w:styleId="Zwevend3eniveauCEDelft">
    <w:name w:val="Zwevend 3e niveau CE Delft"/>
    <w:basedOn w:val="ZsysbasisCEDelft"/>
    <w:uiPriority w:val="4"/>
    <w:qFormat/>
    <w:rsid w:val="00122DED"/>
    <w:pPr>
      <w:ind w:left="851"/>
    </w:pPr>
  </w:style>
  <w:style w:type="paragraph" w:styleId="Inhopg1">
    <w:name w:val="toc 1"/>
    <w:aliases w:val="Inhopg 1 CE Delft"/>
    <w:basedOn w:val="ZsysbasistocCEDelft"/>
    <w:next w:val="BasistekstCEDelft"/>
    <w:uiPriority w:val="4"/>
    <w:rsid w:val="00E65900"/>
    <w:rPr>
      <w:b/>
    </w:rPr>
  </w:style>
  <w:style w:type="paragraph" w:styleId="Inhopg2">
    <w:name w:val="toc 2"/>
    <w:aliases w:val="Inhopg 2 CE Delft"/>
    <w:basedOn w:val="ZsysbasistocCEDelft"/>
    <w:next w:val="BasistekstCEDelft"/>
    <w:uiPriority w:val="4"/>
    <w:rsid w:val="00E65900"/>
  </w:style>
  <w:style w:type="paragraph" w:styleId="Inhopg3">
    <w:name w:val="toc 3"/>
    <w:aliases w:val="Inhopg 3 CE Delft"/>
    <w:basedOn w:val="ZsysbasistocCEDelft"/>
    <w:next w:val="BasistekstCEDelft"/>
    <w:uiPriority w:val="4"/>
    <w:rsid w:val="00E65900"/>
  </w:style>
  <w:style w:type="paragraph" w:styleId="Inhopg4">
    <w:name w:val="toc 4"/>
    <w:aliases w:val="Inhopg 4 CE Delft"/>
    <w:basedOn w:val="ZsysbasistocCEDelft"/>
    <w:next w:val="BasistekstCEDelft"/>
    <w:uiPriority w:val="4"/>
    <w:rsid w:val="00122DED"/>
  </w:style>
  <w:style w:type="paragraph" w:styleId="Bronvermelding">
    <w:name w:val="table of authorities"/>
    <w:basedOn w:val="ZsysbasisCEDelft"/>
    <w:next w:val="BasistekstCEDelft"/>
    <w:uiPriority w:val="98"/>
    <w:semiHidden/>
    <w:rsid w:val="00F33259"/>
    <w:pPr>
      <w:ind w:left="180" w:hanging="180"/>
    </w:pPr>
  </w:style>
  <w:style w:type="paragraph" w:styleId="Index2">
    <w:name w:val="index 2"/>
    <w:basedOn w:val="ZsysbasisCEDelft"/>
    <w:next w:val="BasistekstCEDelft"/>
    <w:uiPriority w:val="98"/>
    <w:semiHidden/>
    <w:rsid w:val="00122DED"/>
  </w:style>
  <w:style w:type="paragraph" w:styleId="Index3">
    <w:name w:val="index 3"/>
    <w:basedOn w:val="ZsysbasisCEDelft"/>
    <w:next w:val="BasistekstCEDelft"/>
    <w:uiPriority w:val="98"/>
    <w:semiHidden/>
    <w:rsid w:val="00122DED"/>
  </w:style>
  <w:style w:type="paragraph" w:styleId="Ondertitel">
    <w:name w:val="Subtitle"/>
    <w:basedOn w:val="ZsysbasisCEDelft"/>
    <w:next w:val="BasistekstCEDelft"/>
    <w:uiPriority w:val="98"/>
    <w:semiHidden/>
    <w:rsid w:val="00122DED"/>
  </w:style>
  <w:style w:type="paragraph" w:styleId="Titel">
    <w:name w:val="Title"/>
    <w:basedOn w:val="ZsysbasisCEDelft"/>
    <w:next w:val="BasistekstCEDelft"/>
    <w:uiPriority w:val="98"/>
    <w:semiHidden/>
    <w:rsid w:val="00122DED"/>
  </w:style>
  <w:style w:type="paragraph" w:customStyle="1" w:styleId="Kop2zondernummerCEDelft">
    <w:name w:val="Kop 2 zonder nummer CE Delft"/>
    <w:basedOn w:val="ZsysbasisCEDelft"/>
    <w:next w:val="BasistekstCEDelft"/>
    <w:uiPriority w:val="4"/>
    <w:qFormat/>
    <w:rsid w:val="005D72F8"/>
    <w:pPr>
      <w:keepNext/>
      <w:keepLines/>
      <w:spacing w:before="240" w:after="120" w:line="293" w:lineRule="atLeast"/>
      <w:outlineLvl w:val="1"/>
    </w:pPr>
    <w:rPr>
      <w:b/>
      <w:bCs/>
      <w:iCs/>
      <w:sz w:val="24"/>
      <w:szCs w:val="28"/>
    </w:rPr>
  </w:style>
  <w:style w:type="character" w:styleId="Paginanummer">
    <w:name w:val="page number"/>
    <w:basedOn w:val="Standaardalinea-lettertype"/>
    <w:uiPriority w:val="98"/>
    <w:semiHidden/>
    <w:rsid w:val="00122DED"/>
  </w:style>
  <w:style w:type="character" w:customStyle="1" w:styleId="zsysVeldMarkering">
    <w:name w:val="zsysVeldMarkering"/>
    <w:basedOn w:val="Standaardalinea-lettertype"/>
    <w:uiPriority w:val="97"/>
    <w:semiHidden/>
    <w:rsid w:val="00DF1BBC"/>
    <w:rPr>
      <w:color w:val="000000"/>
      <w:bdr w:val="none" w:sz="0" w:space="0" w:color="auto"/>
      <w:shd w:val="clear" w:color="auto" w:fill="FFFF00"/>
    </w:rPr>
  </w:style>
  <w:style w:type="paragraph" w:customStyle="1" w:styleId="Kop1zondernummerCEDelft">
    <w:name w:val="Kop 1 zonder nummer CE Delft"/>
    <w:basedOn w:val="ZsysbasisCEDelft"/>
    <w:next w:val="BasistekstCEDelft"/>
    <w:uiPriority w:val="4"/>
    <w:qFormat/>
    <w:rsid w:val="005D72F8"/>
    <w:pPr>
      <w:keepNext/>
      <w:keepLines/>
      <w:spacing w:before="240" w:after="100" w:line="367" w:lineRule="atLeast"/>
      <w:outlineLvl w:val="0"/>
    </w:pPr>
    <w:rPr>
      <w:b/>
      <w:bCs/>
      <w:color w:val="009EE0"/>
      <w:sz w:val="30"/>
      <w:szCs w:val="32"/>
    </w:rPr>
  </w:style>
  <w:style w:type="paragraph" w:customStyle="1" w:styleId="Kop3zondernummerCEDelft">
    <w:name w:val="Kop 3 zonder nummer CE Delft"/>
    <w:basedOn w:val="ZsysbasisCEDelft"/>
    <w:next w:val="BasistekstCEDelft"/>
    <w:uiPriority w:val="4"/>
    <w:qFormat/>
    <w:rsid w:val="004744FC"/>
    <w:pPr>
      <w:keepNext/>
      <w:keepLines/>
      <w:spacing w:before="240" w:after="120" w:line="293" w:lineRule="atLeast"/>
      <w:outlineLvl w:val="2"/>
    </w:pPr>
    <w:rPr>
      <w:i/>
      <w:iCs/>
      <w:sz w:val="24"/>
    </w:rPr>
  </w:style>
  <w:style w:type="paragraph" w:styleId="Index4">
    <w:name w:val="index 4"/>
    <w:basedOn w:val="Standaard"/>
    <w:next w:val="Standaard"/>
    <w:uiPriority w:val="98"/>
    <w:semiHidden/>
    <w:rsid w:val="00122DED"/>
    <w:pPr>
      <w:ind w:left="720" w:hanging="180"/>
    </w:pPr>
  </w:style>
  <w:style w:type="paragraph" w:styleId="Index5">
    <w:name w:val="index 5"/>
    <w:basedOn w:val="Standaard"/>
    <w:next w:val="Standaard"/>
    <w:uiPriority w:val="98"/>
    <w:semiHidden/>
    <w:rsid w:val="00122DED"/>
    <w:pPr>
      <w:ind w:left="900" w:hanging="180"/>
    </w:pPr>
  </w:style>
  <w:style w:type="paragraph" w:styleId="Index6">
    <w:name w:val="index 6"/>
    <w:basedOn w:val="Standaard"/>
    <w:next w:val="Standaard"/>
    <w:uiPriority w:val="98"/>
    <w:semiHidden/>
    <w:rsid w:val="00122DED"/>
    <w:pPr>
      <w:ind w:left="1080" w:hanging="180"/>
    </w:pPr>
  </w:style>
  <w:style w:type="paragraph" w:styleId="Index7">
    <w:name w:val="index 7"/>
    <w:basedOn w:val="Standaard"/>
    <w:next w:val="Standaard"/>
    <w:uiPriority w:val="98"/>
    <w:semiHidden/>
    <w:rsid w:val="00122DED"/>
    <w:pPr>
      <w:ind w:left="1260" w:hanging="180"/>
    </w:pPr>
  </w:style>
  <w:style w:type="paragraph" w:styleId="Index8">
    <w:name w:val="index 8"/>
    <w:basedOn w:val="Standaard"/>
    <w:next w:val="Standaard"/>
    <w:uiPriority w:val="98"/>
    <w:semiHidden/>
    <w:rsid w:val="00122DED"/>
    <w:pPr>
      <w:ind w:left="1440" w:hanging="180"/>
    </w:pPr>
  </w:style>
  <w:style w:type="paragraph" w:styleId="Index9">
    <w:name w:val="index 9"/>
    <w:basedOn w:val="Standaard"/>
    <w:next w:val="Standaard"/>
    <w:uiPriority w:val="98"/>
    <w:semiHidden/>
    <w:rsid w:val="00122DED"/>
    <w:pPr>
      <w:ind w:left="1620" w:hanging="180"/>
    </w:pPr>
  </w:style>
  <w:style w:type="paragraph" w:styleId="Inhopg5">
    <w:name w:val="toc 5"/>
    <w:aliases w:val="Inhopg 5 CE Delft"/>
    <w:basedOn w:val="ZsysbasistocCEDelft"/>
    <w:next w:val="BasistekstCEDelft"/>
    <w:uiPriority w:val="4"/>
    <w:rsid w:val="003964D4"/>
  </w:style>
  <w:style w:type="paragraph" w:styleId="Inhopg6">
    <w:name w:val="toc 6"/>
    <w:aliases w:val="Inhopg 6 CE Delft"/>
    <w:basedOn w:val="ZsysbasistocCEDelft"/>
    <w:next w:val="BasistekstCEDelft"/>
    <w:uiPriority w:val="4"/>
    <w:rsid w:val="003964D4"/>
  </w:style>
  <w:style w:type="paragraph" w:styleId="Inhopg7">
    <w:name w:val="toc 7"/>
    <w:aliases w:val="Inhopg 7 CE Delft"/>
    <w:basedOn w:val="ZsysbasistocCEDelft"/>
    <w:next w:val="BasistekstCEDelft"/>
    <w:uiPriority w:val="4"/>
    <w:rsid w:val="003964D4"/>
  </w:style>
  <w:style w:type="paragraph" w:styleId="Inhopg8">
    <w:name w:val="toc 8"/>
    <w:aliases w:val="Inhopg 8 CE Delft"/>
    <w:basedOn w:val="ZsysbasistocCEDelft"/>
    <w:next w:val="BasistekstCEDelft"/>
    <w:uiPriority w:val="4"/>
    <w:rsid w:val="003964D4"/>
  </w:style>
  <w:style w:type="paragraph" w:styleId="Inhopg9">
    <w:name w:val="toc 9"/>
    <w:aliases w:val="Inhopg 9 CE Delft"/>
    <w:basedOn w:val="ZsysbasistocCEDelft"/>
    <w:next w:val="BasistekstCEDelft"/>
    <w:uiPriority w:val="4"/>
    <w:rsid w:val="003964D4"/>
  </w:style>
  <w:style w:type="paragraph" w:styleId="Afzender">
    <w:name w:val="envelope return"/>
    <w:basedOn w:val="ZsysbasisCEDelft"/>
    <w:next w:val="BasistekstCEDelft"/>
    <w:uiPriority w:val="98"/>
    <w:semiHidden/>
    <w:rsid w:val="0020607F"/>
  </w:style>
  <w:style w:type="numbering" w:styleId="Artikelsectie">
    <w:name w:val="Outline List 3"/>
    <w:basedOn w:val="Geenlijst"/>
    <w:uiPriority w:val="98"/>
    <w:semiHidden/>
    <w:rsid w:val="00E07762"/>
    <w:pPr>
      <w:numPr>
        <w:numId w:val="7"/>
      </w:numPr>
    </w:pPr>
  </w:style>
  <w:style w:type="paragraph" w:styleId="Berichtkop">
    <w:name w:val="Message Header"/>
    <w:basedOn w:val="ZsysbasisCEDelft"/>
    <w:next w:val="BasistekstCEDelft"/>
    <w:uiPriority w:val="98"/>
    <w:semiHidden/>
    <w:rsid w:val="0020607F"/>
  </w:style>
  <w:style w:type="paragraph" w:styleId="Bloktekst">
    <w:name w:val="Block Text"/>
    <w:basedOn w:val="ZsysbasisCEDelft"/>
    <w:next w:val="BasistekstCEDelft"/>
    <w:uiPriority w:val="98"/>
    <w:semiHidden/>
    <w:rsid w:val="0020607F"/>
  </w:style>
  <w:style w:type="table" w:styleId="Eenvoudigetabel1">
    <w:name w:val="Table Simple 1"/>
    <w:basedOn w:val="Standaardtabe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ZsysbasisCEDelft"/>
    <w:next w:val="BasistekstCEDelft"/>
    <w:uiPriority w:val="98"/>
    <w:semiHidden/>
    <w:rsid w:val="0020607F"/>
  </w:style>
  <w:style w:type="paragraph" w:styleId="Handtekening">
    <w:name w:val="Signature"/>
    <w:basedOn w:val="ZsysbasisCEDelft"/>
    <w:next w:val="BasistekstCEDelft"/>
    <w:uiPriority w:val="98"/>
    <w:semiHidden/>
    <w:rsid w:val="0020607F"/>
  </w:style>
  <w:style w:type="paragraph" w:styleId="HTML-voorafopgemaakt">
    <w:name w:val="HTML Preformatted"/>
    <w:basedOn w:val="ZsysbasisCEDelft"/>
    <w:next w:val="BasistekstCEDelft"/>
    <w:uiPriority w:val="98"/>
    <w:semiHidden/>
    <w:rsid w:val="0020607F"/>
  </w:style>
  <w:style w:type="table" w:styleId="Lichtelijst-accent6">
    <w:name w:val="Light List Accent 6"/>
    <w:basedOn w:val="Standaardtabe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44893" w:themeColor="accent6"/>
        <w:left w:val="single" w:sz="8" w:space="0" w:color="344893" w:themeColor="accent6"/>
        <w:bottom w:val="single" w:sz="8" w:space="0" w:color="344893" w:themeColor="accent6"/>
        <w:right w:val="single" w:sz="8" w:space="0" w:color="34489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489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4893" w:themeColor="accent6"/>
          <w:left w:val="single" w:sz="8" w:space="0" w:color="344893" w:themeColor="accent6"/>
          <w:bottom w:val="single" w:sz="8" w:space="0" w:color="344893" w:themeColor="accent6"/>
          <w:right w:val="single" w:sz="8" w:space="0" w:color="34489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4893" w:themeColor="accent6"/>
          <w:left w:val="single" w:sz="8" w:space="0" w:color="344893" w:themeColor="accent6"/>
          <w:bottom w:val="single" w:sz="8" w:space="0" w:color="344893" w:themeColor="accent6"/>
          <w:right w:val="single" w:sz="8" w:space="0" w:color="344893" w:themeColor="accent6"/>
        </w:tcBorders>
      </w:tcPr>
    </w:tblStylePr>
    <w:tblStylePr w:type="band1Horz">
      <w:tblPr/>
      <w:tcPr>
        <w:tcBorders>
          <w:top w:val="single" w:sz="8" w:space="0" w:color="344893" w:themeColor="accent6"/>
          <w:left w:val="single" w:sz="8" w:space="0" w:color="344893" w:themeColor="accent6"/>
          <w:bottom w:val="single" w:sz="8" w:space="0" w:color="344893" w:themeColor="accent6"/>
          <w:right w:val="single" w:sz="8" w:space="0" w:color="344893" w:themeColor="accent6"/>
        </w:tcBorders>
      </w:tcPr>
    </w:tblStylePr>
  </w:style>
  <w:style w:type="table" w:styleId="Lichtelijst-accent5">
    <w:name w:val="Light List Accent 5"/>
    <w:basedOn w:val="Standaardtabe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0C82F" w:themeColor="accent5"/>
        <w:left w:val="single" w:sz="8" w:space="0" w:color="70C82F" w:themeColor="accent5"/>
        <w:bottom w:val="single" w:sz="8" w:space="0" w:color="70C82F" w:themeColor="accent5"/>
        <w:right w:val="single" w:sz="8" w:space="0" w:color="70C82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C82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82F" w:themeColor="accent5"/>
          <w:left w:val="single" w:sz="8" w:space="0" w:color="70C82F" w:themeColor="accent5"/>
          <w:bottom w:val="single" w:sz="8" w:space="0" w:color="70C82F" w:themeColor="accent5"/>
          <w:right w:val="single" w:sz="8" w:space="0" w:color="70C82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C82F" w:themeColor="accent5"/>
          <w:left w:val="single" w:sz="8" w:space="0" w:color="70C82F" w:themeColor="accent5"/>
          <w:bottom w:val="single" w:sz="8" w:space="0" w:color="70C82F" w:themeColor="accent5"/>
          <w:right w:val="single" w:sz="8" w:space="0" w:color="70C82F" w:themeColor="accent5"/>
        </w:tcBorders>
      </w:tcPr>
    </w:tblStylePr>
    <w:tblStylePr w:type="band1Horz">
      <w:tblPr/>
      <w:tcPr>
        <w:tcBorders>
          <w:top w:val="single" w:sz="8" w:space="0" w:color="70C82F" w:themeColor="accent5"/>
          <w:left w:val="single" w:sz="8" w:space="0" w:color="70C82F" w:themeColor="accent5"/>
          <w:bottom w:val="single" w:sz="8" w:space="0" w:color="70C82F" w:themeColor="accent5"/>
          <w:right w:val="single" w:sz="8" w:space="0" w:color="70C82F" w:themeColor="accent5"/>
        </w:tcBorders>
      </w:tcPr>
    </w:tblStylePr>
  </w:style>
  <w:style w:type="table" w:styleId="Lichtelijst-accent4">
    <w:name w:val="Light List Accent 4"/>
    <w:basedOn w:val="Standaardtabe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9133" w:themeColor="accent4"/>
        <w:left w:val="single" w:sz="8" w:space="0" w:color="009133" w:themeColor="accent4"/>
        <w:bottom w:val="single" w:sz="8" w:space="0" w:color="009133" w:themeColor="accent4"/>
        <w:right w:val="single" w:sz="8" w:space="0" w:color="0091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1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133" w:themeColor="accent4"/>
          <w:left w:val="single" w:sz="8" w:space="0" w:color="009133" w:themeColor="accent4"/>
          <w:bottom w:val="single" w:sz="8" w:space="0" w:color="009133" w:themeColor="accent4"/>
          <w:right w:val="single" w:sz="8" w:space="0" w:color="0091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133" w:themeColor="accent4"/>
          <w:left w:val="single" w:sz="8" w:space="0" w:color="009133" w:themeColor="accent4"/>
          <w:bottom w:val="single" w:sz="8" w:space="0" w:color="009133" w:themeColor="accent4"/>
          <w:right w:val="single" w:sz="8" w:space="0" w:color="009133" w:themeColor="accent4"/>
        </w:tcBorders>
      </w:tcPr>
    </w:tblStylePr>
    <w:tblStylePr w:type="band1Horz">
      <w:tblPr/>
      <w:tcPr>
        <w:tcBorders>
          <w:top w:val="single" w:sz="8" w:space="0" w:color="009133" w:themeColor="accent4"/>
          <w:left w:val="single" w:sz="8" w:space="0" w:color="009133" w:themeColor="accent4"/>
          <w:bottom w:val="single" w:sz="8" w:space="0" w:color="009133" w:themeColor="accent4"/>
          <w:right w:val="single" w:sz="8" w:space="0" w:color="009133" w:themeColor="accent4"/>
        </w:tcBorders>
      </w:tcPr>
    </w:tblStylePr>
  </w:style>
  <w:style w:type="table" w:styleId="Lichtelijst-accent3">
    <w:name w:val="Light List Accent 3"/>
    <w:basedOn w:val="Standaardtabe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DB00" w:themeColor="accent3"/>
        <w:left w:val="single" w:sz="8" w:space="0" w:color="FFDB00" w:themeColor="accent3"/>
        <w:bottom w:val="single" w:sz="8" w:space="0" w:color="FFDB00" w:themeColor="accent3"/>
        <w:right w:val="single" w:sz="8" w:space="0" w:color="FFDB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B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B00" w:themeColor="accent3"/>
          <w:left w:val="single" w:sz="8" w:space="0" w:color="FFDB00" w:themeColor="accent3"/>
          <w:bottom w:val="single" w:sz="8" w:space="0" w:color="FFDB00" w:themeColor="accent3"/>
          <w:right w:val="single" w:sz="8" w:space="0" w:color="FFDB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B00" w:themeColor="accent3"/>
          <w:left w:val="single" w:sz="8" w:space="0" w:color="FFDB00" w:themeColor="accent3"/>
          <w:bottom w:val="single" w:sz="8" w:space="0" w:color="FFDB00" w:themeColor="accent3"/>
          <w:right w:val="single" w:sz="8" w:space="0" w:color="FFDB00" w:themeColor="accent3"/>
        </w:tcBorders>
      </w:tcPr>
    </w:tblStylePr>
    <w:tblStylePr w:type="band1Horz">
      <w:tblPr/>
      <w:tcPr>
        <w:tcBorders>
          <w:top w:val="single" w:sz="8" w:space="0" w:color="FFDB00" w:themeColor="accent3"/>
          <w:left w:val="single" w:sz="8" w:space="0" w:color="FFDB00" w:themeColor="accent3"/>
          <w:bottom w:val="single" w:sz="8" w:space="0" w:color="FFDB00" w:themeColor="accent3"/>
          <w:right w:val="single" w:sz="8" w:space="0" w:color="FFDB00" w:themeColor="accent3"/>
        </w:tcBorders>
      </w:tcPr>
    </w:tblStylePr>
  </w:style>
  <w:style w:type="paragraph" w:styleId="HTML-adres">
    <w:name w:val="HTML Address"/>
    <w:basedOn w:val="ZsysbasisCEDelft"/>
    <w:next w:val="BasistekstCEDelft"/>
    <w:uiPriority w:val="98"/>
    <w:semiHidden/>
    <w:rsid w:val="0020607F"/>
  </w:style>
  <w:style w:type="table" w:styleId="Lichtelijst-accent2">
    <w:name w:val="Light List Accent 2"/>
    <w:basedOn w:val="Standaardtabe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DD3FF" w:themeColor="accent2"/>
        <w:left w:val="single" w:sz="8" w:space="0" w:color="8DD3FF" w:themeColor="accent2"/>
        <w:bottom w:val="single" w:sz="8" w:space="0" w:color="8DD3FF" w:themeColor="accent2"/>
        <w:right w:val="single" w:sz="8" w:space="0" w:color="8DD3F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D3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D3FF" w:themeColor="accent2"/>
          <w:left w:val="single" w:sz="8" w:space="0" w:color="8DD3FF" w:themeColor="accent2"/>
          <w:bottom w:val="single" w:sz="8" w:space="0" w:color="8DD3FF" w:themeColor="accent2"/>
          <w:right w:val="single" w:sz="8" w:space="0" w:color="8DD3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D3FF" w:themeColor="accent2"/>
          <w:left w:val="single" w:sz="8" w:space="0" w:color="8DD3FF" w:themeColor="accent2"/>
          <w:bottom w:val="single" w:sz="8" w:space="0" w:color="8DD3FF" w:themeColor="accent2"/>
          <w:right w:val="single" w:sz="8" w:space="0" w:color="8DD3FF" w:themeColor="accent2"/>
        </w:tcBorders>
      </w:tcPr>
    </w:tblStylePr>
    <w:tblStylePr w:type="band1Horz">
      <w:tblPr/>
      <w:tcPr>
        <w:tcBorders>
          <w:top w:val="single" w:sz="8" w:space="0" w:color="8DD3FF" w:themeColor="accent2"/>
          <w:left w:val="single" w:sz="8" w:space="0" w:color="8DD3FF" w:themeColor="accent2"/>
          <w:bottom w:val="single" w:sz="8" w:space="0" w:color="8DD3FF" w:themeColor="accent2"/>
          <w:right w:val="single" w:sz="8" w:space="0" w:color="8DD3FF" w:themeColor="accent2"/>
        </w:tcBorders>
      </w:tcPr>
    </w:tblStylePr>
  </w:style>
  <w:style w:type="table" w:styleId="Lichtearcering-accent6">
    <w:name w:val="Light Shading Accent 6"/>
    <w:basedOn w:val="Standaardtabel"/>
    <w:uiPriority w:val="60"/>
    <w:semiHidden/>
    <w:rsid w:val="00E07762"/>
    <w:pPr>
      <w:spacing w:line="240" w:lineRule="auto"/>
    </w:pPr>
    <w:rPr>
      <w:color w:val="27356E" w:themeColor="accent6" w:themeShade="BF"/>
    </w:rPr>
    <w:tblPr>
      <w:tblStyleRowBandSize w:val="1"/>
      <w:tblStyleColBandSize w:val="1"/>
      <w:tblBorders>
        <w:top w:val="single" w:sz="8" w:space="0" w:color="344893" w:themeColor="accent6"/>
        <w:bottom w:val="single" w:sz="8" w:space="0" w:color="34489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4893" w:themeColor="accent6"/>
          <w:left w:val="nil"/>
          <w:bottom w:val="single" w:sz="8" w:space="0" w:color="34489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4893" w:themeColor="accent6"/>
          <w:left w:val="nil"/>
          <w:bottom w:val="single" w:sz="8" w:space="0" w:color="34489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D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CDEB" w:themeFill="accent6" w:themeFillTint="3F"/>
      </w:tcPr>
    </w:tblStylePr>
  </w:style>
  <w:style w:type="table" w:styleId="Klassieketabel1">
    <w:name w:val="Table Classic 1"/>
    <w:basedOn w:val="Standaardtabe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ZsysbasisCEDelft"/>
    <w:next w:val="BasistekstCEDelft"/>
    <w:uiPriority w:val="98"/>
    <w:semiHidden/>
    <w:rsid w:val="00F33259"/>
    <w:pPr>
      <w:ind w:left="284" w:hanging="284"/>
    </w:pPr>
  </w:style>
  <w:style w:type="paragraph" w:styleId="Lijst2">
    <w:name w:val="List 2"/>
    <w:basedOn w:val="ZsysbasisCEDelft"/>
    <w:next w:val="BasistekstCEDelft"/>
    <w:uiPriority w:val="98"/>
    <w:semiHidden/>
    <w:rsid w:val="00F33259"/>
    <w:pPr>
      <w:ind w:left="568" w:hanging="284"/>
    </w:pPr>
  </w:style>
  <w:style w:type="paragraph" w:styleId="Lijst3">
    <w:name w:val="List 3"/>
    <w:basedOn w:val="ZsysbasisCEDelft"/>
    <w:next w:val="BasistekstCEDelft"/>
    <w:uiPriority w:val="98"/>
    <w:semiHidden/>
    <w:rsid w:val="00F33259"/>
    <w:pPr>
      <w:ind w:left="851" w:hanging="284"/>
    </w:pPr>
  </w:style>
  <w:style w:type="paragraph" w:styleId="Lijst4">
    <w:name w:val="List 4"/>
    <w:basedOn w:val="ZsysbasisCEDelft"/>
    <w:next w:val="BasistekstCEDelft"/>
    <w:uiPriority w:val="98"/>
    <w:semiHidden/>
    <w:rsid w:val="00F33259"/>
    <w:pPr>
      <w:ind w:left="1135" w:hanging="284"/>
    </w:pPr>
  </w:style>
  <w:style w:type="paragraph" w:styleId="Lijst5">
    <w:name w:val="List 5"/>
    <w:basedOn w:val="ZsysbasisCEDelft"/>
    <w:next w:val="BasistekstCEDelft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CEDelft"/>
    <w:next w:val="BasistekstCEDelft"/>
    <w:uiPriority w:val="98"/>
    <w:semiHidden/>
    <w:rsid w:val="00F33259"/>
  </w:style>
  <w:style w:type="paragraph" w:styleId="Lijstopsomteken">
    <w:name w:val="List Bullet"/>
    <w:basedOn w:val="ZsysbasisCEDelft"/>
    <w:next w:val="BasistekstCEDelft"/>
    <w:uiPriority w:val="98"/>
    <w:semiHidden/>
    <w:rsid w:val="00E7078D"/>
    <w:pPr>
      <w:numPr>
        <w:numId w:val="11"/>
      </w:numPr>
      <w:ind w:left="357" w:hanging="357"/>
    </w:pPr>
  </w:style>
  <w:style w:type="paragraph" w:styleId="Lijstopsomteken2">
    <w:name w:val="List Bullet 2"/>
    <w:basedOn w:val="ZsysbasisCEDelft"/>
    <w:next w:val="BasistekstCEDelft"/>
    <w:uiPriority w:val="98"/>
    <w:semiHidden/>
    <w:rsid w:val="00E7078D"/>
    <w:pPr>
      <w:numPr>
        <w:numId w:val="12"/>
      </w:numPr>
      <w:ind w:left="641" w:hanging="357"/>
    </w:pPr>
  </w:style>
  <w:style w:type="paragraph" w:styleId="Lijstopsomteken3">
    <w:name w:val="List Bullet 3"/>
    <w:basedOn w:val="ZsysbasisCEDelft"/>
    <w:next w:val="BasistekstCEDelft"/>
    <w:uiPriority w:val="98"/>
    <w:semiHidden/>
    <w:rsid w:val="00E7078D"/>
    <w:pPr>
      <w:numPr>
        <w:numId w:val="13"/>
      </w:numPr>
      <w:ind w:left="924" w:hanging="357"/>
    </w:pPr>
  </w:style>
  <w:style w:type="paragraph" w:styleId="Lijstopsomteken4">
    <w:name w:val="List Bullet 4"/>
    <w:basedOn w:val="ZsysbasisCEDelft"/>
    <w:next w:val="BasistekstCEDelft"/>
    <w:uiPriority w:val="98"/>
    <w:semiHidden/>
    <w:rsid w:val="00E7078D"/>
    <w:pPr>
      <w:numPr>
        <w:numId w:val="14"/>
      </w:numPr>
      <w:ind w:left="1208" w:hanging="357"/>
    </w:pPr>
  </w:style>
  <w:style w:type="paragraph" w:styleId="Lijstnummering">
    <w:name w:val="List Number"/>
    <w:basedOn w:val="ZsysbasisCEDelft"/>
    <w:next w:val="BasistekstCEDelft"/>
    <w:uiPriority w:val="98"/>
    <w:semiHidden/>
    <w:rsid w:val="00705849"/>
    <w:pPr>
      <w:numPr>
        <w:numId w:val="16"/>
      </w:numPr>
      <w:ind w:left="357" w:hanging="357"/>
    </w:pPr>
  </w:style>
  <w:style w:type="paragraph" w:styleId="Lijstnummering2">
    <w:name w:val="List Number 2"/>
    <w:basedOn w:val="ZsysbasisCEDelft"/>
    <w:next w:val="BasistekstCEDelft"/>
    <w:uiPriority w:val="98"/>
    <w:semiHidden/>
    <w:rsid w:val="00705849"/>
    <w:pPr>
      <w:numPr>
        <w:numId w:val="17"/>
      </w:numPr>
      <w:ind w:left="641" w:hanging="357"/>
    </w:pPr>
  </w:style>
  <w:style w:type="paragraph" w:styleId="Lijstnummering3">
    <w:name w:val="List Number 3"/>
    <w:basedOn w:val="ZsysbasisCEDelft"/>
    <w:next w:val="BasistekstCEDelft"/>
    <w:uiPriority w:val="98"/>
    <w:semiHidden/>
    <w:rsid w:val="00705849"/>
    <w:pPr>
      <w:numPr>
        <w:numId w:val="18"/>
      </w:numPr>
      <w:ind w:left="924" w:hanging="357"/>
    </w:pPr>
  </w:style>
  <w:style w:type="paragraph" w:styleId="Lijstnummering4">
    <w:name w:val="List Number 4"/>
    <w:basedOn w:val="ZsysbasisCEDelft"/>
    <w:next w:val="BasistekstCEDelft"/>
    <w:uiPriority w:val="98"/>
    <w:semiHidden/>
    <w:rsid w:val="00705849"/>
    <w:pPr>
      <w:numPr>
        <w:numId w:val="19"/>
      </w:numPr>
      <w:ind w:left="1208" w:hanging="357"/>
    </w:pPr>
  </w:style>
  <w:style w:type="paragraph" w:styleId="Lijstnummering5">
    <w:name w:val="List Number 5"/>
    <w:basedOn w:val="ZsysbasisCEDelft"/>
    <w:next w:val="BasistekstCEDelft"/>
    <w:uiPriority w:val="98"/>
    <w:semiHidden/>
    <w:rsid w:val="00705849"/>
    <w:pPr>
      <w:numPr>
        <w:numId w:val="20"/>
      </w:numPr>
      <w:ind w:left="1491" w:hanging="357"/>
    </w:pPr>
  </w:style>
  <w:style w:type="paragraph" w:styleId="Lijstvoortzetting">
    <w:name w:val="List Continue"/>
    <w:basedOn w:val="ZsysbasisCEDelft"/>
    <w:next w:val="BasistekstCEDelft"/>
    <w:uiPriority w:val="98"/>
    <w:semiHidden/>
    <w:rsid w:val="00705849"/>
    <w:pPr>
      <w:ind w:left="284"/>
    </w:pPr>
  </w:style>
  <w:style w:type="paragraph" w:styleId="Lijstvoortzetting2">
    <w:name w:val="List Continue 2"/>
    <w:basedOn w:val="ZsysbasisCEDelft"/>
    <w:next w:val="BasistekstCEDelft"/>
    <w:uiPriority w:val="98"/>
    <w:semiHidden/>
    <w:rsid w:val="00705849"/>
    <w:pPr>
      <w:ind w:left="567"/>
    </w:pPr>
  </w:style>
  <w:style w:type="paragraph" w:styleId="Lijstvoortzetting3">
    <w:name w:val="List Continue 3"/>
    <w:basedOn w:val="ZsysbasisCEDelft"/>
    <w:next w:val="BasistekstCEDelft"/>
    <w:uiPriority w:val="98"/>
    <w:semiHidden/>
    <w:rsid w:val="00705849"/>
    <w:pPr>
      <w:ind w:left="851"/>
    </w:pPr>
  </w:style>
  <w:style w:type="paragraph" w:styleId="Lijstvoortzetting4">
    <w:name w:val="List Continue 4"/>
    <w:basedOn w:val="ZsysbasisCEDelft"/>
    <w:next w:val="BasistekstCEDelft"/>
    <w:uiPriority w:val="98"/>
    <w:semiHidden/>
    <w:rsid w:val="00705849"/>
    <w:pPr>
      <w:ind w:left="1134"/>
    </w:pPr>
  </w:style>
  <w:style w:type="paragraph" w:styleId="Lijstvoortzetting5">
    <w:name w:val="List Continue 5"/>
    <w:basedOn w:val="ZsysbasisCEDelft"/>
    <w:next w:val="BasistekstCEDelft"/>
    <w:uiPriority w:val="98"/>
    <w:semiHidden/>
    <w:rsid w:val="00705849"/>
    <w:pPr>
      <w:ind w:left="1418"/>
    </w:pPr>
  </w:style>
  <w:style w:type="character" w:styleId="Intensievebenadrukking">
    <w:name w:val="Intense Emphasis"/>
    <w:basedOn w:val="Standaardalinea-lettertype"/>
    <w:uiPriority w:val="98"/>
    <w:semiHidden/>
    <w:rsid w:val="00FC3FA5"/>
    <w:rPr>
      <w:b/>
      <w:bCs/>
      <w:i/>
      <w:iCs/>
      <w:color w:val="auto"/>
    </w:rPr>
  </w:style>
  <w:style w:type="paragraph" w:styleId="Normaalweb">
    <w:name w:val="Normal (Web)"/>
    <w:basedOn w:val="ZsysbasisCEDelft"/>
    <w:next w:val="BasistekstCEDelft"/>
    <w:uiPriority w:val="98"/>
    <w:semiHidden/>
    <w:rsid w:val="0020607F"/>
  </w:style>
  <w:style w:type="paragraph" w:styleId="Notitiekop">
    <w:name w:val="Note Heading"/>
    <w:basedOn w:val="ZsysbasisCEDelft"/>
    <w:next w:val="BasistekstCEDelft"/>
    <w:uiPriority w:val="98"/>
    <w:semiHidden/>
    <w:rsid w:val="0020607F"/>
  </w:style>
  <w:style w:type="paragraph" w:styleId="Plattetekst">
    <w:name w:val="Body Text"/>
    <w:basedOn w:val="ZsysbasisCEDelft"/>
    <w:next w:val="BasistekstCEDelft"/>
    <w:link w:val="PlattetekstChar"/>
    <w:uiPriority w:val="98"/>
    <w:semiHidden/>
    <w:rsid w:val="0020607F"/>
  </w:style>
  <w:style w:type="paragraph" w:styleId="Plattetekst2">
    <w:name w:val="Body Text 2"/>
    <w:basedOn w:val="ZsysbasisCEDelft"/>
    <w:next w:val="BasistekstCEDelft"/>
    <w:link w:val="Plattetekst2Char"/>
    <w:uiPriority w:val="98"/>
    <w:semiHidden/>
    <w:rsid w:val="00E7078D"/>
  </w:style>
  <w:style w:type="paragraph" w:styleId="Plattetekst3">
    <w:name w:val="Body Text 3"/>
    <w:basedOn w:val="ZsysbasisCEDelft"/>
    <w:next w:val="BasistekstCEDelft"/>
    <w:uiPriority w:val="98"/>
    <w:semiHidden/>
    <w:rsid w:val="0020607F"/>
  </w:style>
  <w:style w:type="paragraph" w:styleId="Platteteksteersteinspringing">
    <w:name w:val="Body Text First Indent"/>
    <w:basedOn w:val="ZsysbasisCEDelft"/>
    <w:next w:val="BasistekstCEDelft"/>
    <w:link w:val="PlatteteksteersteinspringingChar"/>
    <w:uiPriority w:val="98"/>
    <w:semiHidden/>
    <w:rsid w:val="00E7078D"/>
    <w:pPr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paragraph" w:styleId="Plattetekstinspringen">
    <w:name w:val="Body Text Indent"/>
    <w:basedOn w:val="ZsysbasisCEDelft"/>
    <w:next w:val="BasistekstCEDelft"/>
    <w:link w:val="PlattetekstinspringenChar"/>
    <w:uiPriority w:val="98"/>
    <w:semiHidden/>
    <w:rsid w:val="00E7078D"/>
    <w:pPr>
      <w:ind w:left="284"/>
    </w:pPr>
  </w:style>
  <w:style w:type="character" w:customStyle="1" w:styleId="PlattetekstinspringenChar">
    <w:name w:val="Platte tekst inspringen Char"/>
    <w:basedOn w:val="Standaardalinea-lettertype"/>
    <w:link w:val="Plattetekstinspringen"/>
    <w:rsid w:val="00E7078D"/>
    <w:rPr>
      <w:rFonts w:ascii="Maiandra GD" w:hAnsi="Maiandra GD" w:cs="Maiandra GD"/>
      <w:sz w:val="18"/>
      <w:szCs w:val="18"/>
    </w:rPr>
  </w:style>
  <w:style w:type="paragraph" w:styleId="Platteteksteersteinspringing2">
    <w:name w:val="Body Text First Indent 2"/>
    <w:basedOn w:val="ZsysbasisCEDelft"/>
    <w:next w:val="BasistekstCEDelft"/>
    <w:link w:val="Platteteksteersteinspringing2Char"/>
    <w:uiPriority w:val="98"/>
    <w:semiHidden/>
    <w:rsid w:val="00E7078D"/>
    <w:pPr>
      <w:ind w:left="360" w:firstLine="360"/>
    </w:pPr>
  </w:style>
  <w:style w:type="table" w:styleId="Professioneletabel">
    <w:name w:val="Table Professional"/>
    <w:basedOn w:val="Standaardtabe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CEDelftChar">
    <w:name w:val="Zsysbasis CE Delft Char"/>
    <w:basedOn w:val="Standaardalinea-lettertype"/>
    <w:link w:val="ZsysbasisCEDelft"/>
    <w:uiPriority w:val="4"/>
    <w:semiHidden/>
    <w:rsid w:val="00D03D2E"/>
    <w:rPr>
      <w:rFonts w:ascii="Trebuchet MS" w:hAnsi="Trebuchet MS" w:cs="Maiandra GD"/>
      <w:color w:val="000000" w:themeColor="text1"/>
      <w:szCs w:val="18"/>
    </w:rPr>
  </w:style>
  <w:style w:type="paragraph" w:styleId="Standaardinspringing">
    <w:name w:val="Normal Indent"/>
    <w:basedOn w:val="ZsysbasisCEDelft"/>
    <w:next w:val="BasistekstCEDelft"/>
    <w:uiPriority w:val="98"/>
    <w:semiHidden/>
    <w:rsid w:val="0020607F"/>
  </w:style>
  <w:style w:type="table" w:styleId="Tabelkolommen1">
    <w:name w:val="Table Columns 1"/>
    <w:basedOn w:val="Standaardtabe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semiHidden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aliases w:val="Voetnootmarkering CE Delft"/>
    <w:basedOn w:val="Standaardalinea-lettertype"/>
    <w:uiPriority w:val="4"/>
    <w:rsid w:val="00CC0403"/>
    <w:rPr>
      <w:sz w:val="20"/>
      <w:vertAlign w:val="superscript"/>
    </w:rPr>
  </w:style>
  <w:style w:type="paragraph" w:styleId="Voetnoottekst">
    <w:name w:val="footnote text"/>
    <w:aliases w:val="Voetnoottekst CE Delft"/>
    <w:basedOn w:val="ZsysbasisCEDelft"/>
    <w:uiPriority w:val="4"/>
    <w:rsid w:val="00B8069C"/>
    <w:pPr>
      <w:tabs>
        <w:tab w:val="left" w:pos="284"/>
      </w:tabs>
      <w:ind w:left="198" w:hanging="198"/>
    </w:pPr>
    <w:rPr>
      <w:sz w:val="16"/>
    </w:rPr>
  </w:style>
  <w:style w:type="table" w:styleId="Webtabel1">
    <w:name w:val="Table Web 1"/>
    <w:basedOn w:val="Standaardtabe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98"/>
    <w:semiHidden/>
    <w:rsid w:val="00451FDB"/>
    <w:rPr>
      <w:b w:val="0"/>
      <w:bCs w:val="0"/>
    </w:rPr>
  </w:style>
  <w:style w:type="paragraph" w:styleId="Datum">
    <w:name w:val="Date"/>
    <w:basedOn w:val="ZsysbasisCEDelft"/>
    <w:next w:val="BasistekstCEDelft"/>
    <w:uiPriority w:val="98"/>
    <w:semiHidden/>
    <w:rsid w:val="0020607F"/>
  </w:style>
  <w:style w:type="paragraph" w:styleId="Tekstzonderopmaak">
    <w:name w:val="Plain Text"/>
    <w:basedOn w:val="ZsysbasisCEDelft"/>
    <w:next w:val="BasistekstCEDelft"/>
    <w:uiPriority w:val="98"/>
    <w:semiHidden/>
    <w:rsid w:val="0020607F"/>
  </w:style>
  <w:style w:type="paragraph" w:styleId="Ballontekst">
    <w:name w:val="Balloon Text"/>
    <w:basedOn w:val="ZsysbasisCEDelft"/>
    <w:next w:val="BasistekstCEDelft"/>
    <w:uiPriority w:val="98"/>
    <w:semiHidden/>
    <w:rsid w:val="0020607F"/>
  </w:style>
  <w:style w:type="paragraph" w:styleId="Bijschrift">
    <w:name w:val="caption"/>
    <w:aliases w:val="Bijschrift CE Delft"/>
    <w:basedOn w:val="ZsysbasisCEDelft"/>
    <w:next w:val="BasistekstCEDelft"/>
    <w:uiPriority w:val="4"/>
    <w:qFormat/>
    <w:rsid w:val="00D42133"/>
    <w:pPr>
      <w:spacing w:before="120" w:after="120"/>
    </w:pPr>
    <w:rPr>
      <w:b/>
      <w:sz w:val="16"/>
    </w:rPr>
  </w:style>
  <w:style w:type="character" w:customStyle="1" w:styleId="TekstopmerkingChar">
    <w:name w:val="Tekst opmerking Char"/>
    <w:basedOn w:val="ZsysbasisCEDelftChar"/>
    <w:link w:val="Tekstopmerking"/>
    <w:semiHidden/>
    <w:rsid w:val="008736AE"/>
    <w:rPr>
      <w:rFonts w:asciiTheme="minorHAnsi" w:hAnsiTheme="minorHAnsi" w:cs="Maiandra GD"/>
      <w:color w:val="000000" w:themeColor="text1"/>
      <w:sz w:val="18"/>
      <w:szCs w:val="18"/>
    </w:rPr>
  </w:style>
  <w:style w:type="paragraph" w:styleId="Documentstructuur">
    <w:name w:val="Document Map"/>
    <w:basedOn w:val="ZsysbasisCEDelft"/>
    <w:next w:val="BasistekstCEDelft"/>
    <w:uiPriority w:val="98"/>
    <w:semiHidden/>
    <w:rsid w:val="0020607F"/>
  </w:style>
  <w:style w:type="table" w:styleId="Lichtearcering-accent5">
    <w:name w:val="Light Shading Accent 5"/>
    <w:basedOn w:val="Standaardtabel"/>
    <w:uiPriority w:val="60"/>
    <w:semiHidden/>
    <w:rsid w:val="00E07762"/>
    <w:pPr>
      <w:spacing w:line="240" w:lineRule="auto"/>
    </w:pPr>
    <w:rPr>
      <w:color w:val="539523" w:themeColor="accent5" w:themeShade="BF"/>
    </w:rPr>
    <w:tblPr>
      <w:tblStyleRowBandSize w:val="1"/>
      <w:tblStyleColBandSize w:val="1"/>
      <w:tblBorders>
        <w:top w:val="single" w:sz="8" w:space="0" w:color="70C82F" w:themeColor="accent5"/>
        <w:bottom w:val="single" w:sz="8" w:space="0" w:color="70C82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C82F" w:themeColor="accent5"/>
          <w:left w:val="nil"/>
          <w:bottom w:val="single" w:sz="8" w:space="0" w:color="70C82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C82F" w:themeColor="accent5"/>
          <w:left w:val="nil"/>
          <w:bottom w:val="single" w:sz="8" w:space="0" w:color="70C82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F2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F2CA" w:themeFill="accent5" w:themeFillTint="3F"/>
      </w:tcPr>
    </w:tblStylePr>
  </w:style>
  <w:style w:type="paragraph" w:styleId="Eindnoottekst">
    <w:name w:val="endnote text"/>
    <w:aliases w:val="Eindnoottekst CE Delft"/>
    <w:basedOn w:val="ZsysbasisCEDelft"/>
    <w:next w:val="BasistekstCEDelft"/>
    <w:uiPriority w:val="4"/>
    <w:rsid w:val="0020607F"/>
  </w:style>
  <w:style w:type="paragraph" w:styleId="Indexkop">
    <w:name w:val="index heading"/>
    <w:basedOn w:val="ZsysbasisCEDelft"/>
    <w:next w:val="BasistekstCEDelft"/>
    <w:uiPriority w:val="98"/>
    <w:semiHidden/>
    <w:rsid w:val="0020607F"/>
  </w:style>
  <w:style w:type="paragraph" w:styleId="Kopbronvermelding">
    <w:name w:val="toa heading"/>
    <w:basedOn w:val="ZsysbasisCEDelft"/>
    <w:next w:val="BasistekstCEDelft"/>
    <w:uiPriority w:val="98"/>
    <w:semiHidden/>
    <w:rsid w:val="0020607F"/>
  </w:style>
  <w:style w:type="paragraph" w:styleId="Lijstopsomteken5">
    <w:name w:val="List Bullet 5"/>
    <w:basedOn w:val="ZsysbasisCEDelft"/>
    <w:next w:val="BasistekstCEDelft"/>
    <w:uiPriority w:val="98"/>
    <w:semiHidden/>
    <w:rsid w:val="00E7078D"/>
    <w:pPr>
      <w:numPr>
        <w:numId w:val="15"/>
      </w:numPr>
      <w:ind w:left="1491" w:hanging="357"/>
    </w:pPr>
  </w:style>
  <w:style w:type="paragraph" w:styleId="Macrotekst">
    <w:name w:val="macro"/>
    <w:basedOn w:val="ZsysbasisCEDelft"/>
    <w:next w:val="BasistekstCEDelft"/>
    <w:uiPriority w:val="98"/>
    <w:semiHidden/>
    <w:rsid w:val="0020607F"/>
  </w:style>
  <w:style w:type="paragraph" w:styleId="Tekstopmerking">
    <w:name w:val="annotation text"/>
    <w:basedOn w:val="ZsysbasisCEDelft"/>
    <w:next w:val="BasistekstCEDelft"/>
    <w:link w:val="TekstopmerkingChar"/>
    <w:uiPriority w:val="98"/>
    <w:semiHidden/>
    <w:rsid w:val="0020607F"/>
  </w:style>
  <w:style w:type="character" w:styleId="Intensieveverwijzing">
    <w:name w:val="Intense Reference"/>
    <w:basedOn w:val="Standaardalinea-lettertype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Verwijzingopmerking">
    <w:name w:val="annotation reference"/>
    <w:basedOn w:val="Standaardalinea-lettertype"/>
    <w:uiPriority w:val="98"/>
    <w:semiHidden/>
    <w:rsid w:val="0020607F"/>
    <w:rPr>
      <w:sz w:val="18"/>
      <w:szCs w:val="18"/>
    </w:rPr>
  </w:style>
  <w:style w:type="paragraph" w:customStyle="1" w:styleId="Opsommingteken1eniveauCEDelft">
    <w:name w:val="Opsomming teken 1e niveau CE Delft"/>
    <w:basedOn w:val="ZsysbasisCEDelft"/>
    <w:uiPriority w:val="4"/>
    <w:rsid w:val="006B208D"/>
    <w:pPr>
      <w:numPr>
        <w:numId w:val="37"/>
      </w:numPr>
    </w:pPr>
  </w:style>
  <w:style w:type="paragraph" w:customStyle="1" w:styleId="Opsommingteken2eniveauCEDelft">
    <w:name w:val="Opsomming teken 2e niveau CE Delft"/>
    <w:basedOn w:val="ZsysbasisCEDelft"/>
    <w:uiPriority w:val="4"/>
    <w:rsid w:val="00E118C0"/>
    <w:pPr>
      <w:numPr>
        <w:ilvl w:val="1"/>
        <w:numId w:val="37"/>
      </w:numPr>
    </w:pPr>
  </w:style>
  <w:style w:type="paragraph" w:customStyle="1" w:styleId="Opsommingteken3eniveauCEDelft">
    <w:name w:val="Opsomming teken 3e niveau CE Delft"/>
    <w:basedOn w:val="ZsysbasisCEDelft"/>
    <w:uiPriority w:val="4"/>
    <w:rsid w:val="009F40F8"/>
    <w:pPr>
      <w:numPr>
        <w:ilvl w:val="2"/>
        <w:numId w:val="37"/>
      </w:numPr>
    </w:pPr>
  </w:style>
  <w:style w:type="paragraph" w:customStyle="1" w:styleId="Opsommingbolletje1eniveauCEDelft">
    <w:name w:val="Opsomming bolletje 1e niveau CE Delft"/>
    <w:basedOn w:val="ZsysbasisCEDelft"/>
    <w:uiPriority w:val="4"/>
    <w:qFormat/>
    <w:rsid w:val="00533DEE"/>
    <w:pPr>
      <w:numPr>
        <w:numId w:val="27"/>
      </w:numPr>
    </w:pPr>
  </w:style>
  <w:style w:type="paragraph" w:customStyle="1" w:styleId="Opsommingbolletje2eniveauCEDelft">
    <w:name w:val="Opsomming bolletje 2e niveau CE Delft"/>
    <w:basedOn w:val="ZsysbasisCEDelft"/>
    <w:uiPriority w:val="4"/>
    <w:qFormat/>
    <w:rsid w:val="003C54BB"/>
    <w:pPr>
      <w:numPr>
        <w:ilvl w:val="1"/>
        <w:numId w:val="27"/>
      </w:numPr>
    </w:pPr>
  </w:style>
  <w:style w:type="paragraph" w:customStyle="1" w:styleId="Opsommingbolletje3eniveauCEDelft">
    <w:name w:val="Opsomming bolletje 3e niveau CE Delft"/>
    <w:basedOn w:val="ZsysbasisCEDelft"/>
    <w:uiPriority w:val="4"/>
    <w:qFormat/>
    <w:rsid w:val="00EC1B5D"/>
    <w:pPr>
      <w:numPr>
        <w:ilvl w:val="2"/>
        <w:numId w:val="27"/>
      </w:numPr>
    </w:pPr>
  </w:style>
  <w:style w:type="numbering" w:customStyle="1" w:styleId="OpsommingbolletjeCEDelft">
    <w:name w:val="Opsomming bolletje CE Delft"/>
    <w:uiPriority w:val="4"/>
    <w:semiHidden/>
    <w:rsid w:val="00BC3D27"/>
    <w:pPr>
      <w:numPr>
        <w:numId w:val="1"/>
      </w:numPr>
    </w:pPr>
  </w:style>
  <w:style w:type="paragraph" w:customStyle="1" w:styleId="Opsommingkleineletter1eniveauCEDelft">
    <w:name w:val="Opsomming kleine letter 1e niveau CE Delft"/>
    <w:basedOn w:val="ZsysbasisCEDelft"/>
    <w:uiPriority w:val="4"/>
    <w:qFormat/>
    <w:rsid w:val="001839A1"/>
    <w:pPr>
      <w:numPr>
        <w:numId w:val="28"/>
      </w:numPr>
    </w:pPr>
  </w:style>
  <w:style w:type="paragraph" w:customStyle="1" w:styleId="Opsommingkleineletter2eniveauCEDelft">
    <w:name w:val="Opsomming kleine letter 2e niveau CE Delft"/>
    <w:basedOn w:val="ZsysbasisCEDelft"/>
    <w:uiPriority w:val="4"/>
    <w:qFormat/>
    <w:rsid w:val="00797E01"/>
    <w:pPr>
      <w:numPr>
        <w:ilvl w:val="1"/>
        <w:numId w:val="28"/>
      </w:numPr>
    </w:pPr>
  </w:style>
  <w:style w:type="paragraph" w:customStyle="1" w:styleId="Opsommingkleineletter3eniveauCEDelft">
    <w:name w:val="Opsomming kleine letter 3e niveau CE Delft"/>
    <w:basedOn w:val="ZsysbasisCEDelft"/>
    <w:uiPriority w:val="4"/>
    <w:qFormat/>
    <w:rsid w:val="00BE10BB"/>
    <w:pPr>
      <w:numPr>
        <w:ilvl w:val="2"/>
        <w:numId w:val="28"/>
      </w:numPr>
    </w:pPr>
  </w:style>
  <w:style w:type="numbering" w:customStyle="1" w:styleId="OpsommingkleineletterCEDelft">
    <w:name w:val="Opsomming kleine letter CE Delft"/>
    <w:uiPriority w:val="4"/>
    <w:semiHidden/>
    <w:rsid w:val="009B3935"/>
    <w:pPr>
      <w:numPr>
        <w:numId w:val="8"/>
      </w:numPr>
    </w:pPr>
  </w:style>
  <w:style w:type="paragraph" w:customStyle="1" w:styleId="Opsommingnummer1eniveauCEDelft">
    <w:name w:val="Opsomming nummer 1e niveau CE Delft"/>
    <w:basedOn w:val="ZsysbasisCEDelft"/>
    <w:uiPriority w:val="4"/>
    <w:qFormat/>
    <w:rsid w:val="00F6709C"/>
    <w:pPr>
      <w:numPr>
        <w:numId w:val="29"/>
      </w:numPr>
    </w:pPr>
  </w:style>
  <w:style w:type="paragraph" w:customStyle="1" w:styleId="Opsommingnummer2eniveauCEDelft">
    <w:name w:val="Opsomming nummer 2e niveau CE Delft"/>
    <w:basedOn w:val="ZsysbasisCEDelft"/>
    <w:uiPriority w:val="4"/>
    <w:qFormat/>
    <w:rsid w:val="005C7E17"/>
    <w:pPr>
      <w:numPr>
        <w:ilvl w:val="1"/>
        <w:numId w:val="29"/>
      </w:numPr>
    </w:pPr>
  </w:style>
  <w:style w:type="paragraph" w:customStyle="1" w:styleId="Opsommingnummer3eniveauCEDelft">
    <w:name w:val="Opsomming nummer 3e niveau CE Delft"/>
    <w:basedOn w:val="ZsysbasisCEDelft"/>
    <w:uiPriority w:val="4"/>
    <w:qFormat/>
    <w:rsid w:val="00201822"/>
    <w:pPr>
      <w:numPr>
        <w:ilvl w:val="2"/>
        <w:numId w:val="29"/>
      </w:numPr>
    </w:pPr>
  </w:style>
  <w:style w:type="numbering" w:customStyle="1" w:styleId="OpsommingnummerCEDelft">
    <w:name w:val="Opsomming nummer CE Delft"/>
    <w:uiPriority w:val="4"/>
    <w:semiHidden/>
    <w:rsid w:val="006062A7"/>
    <w:pPr>
      <w:numPr>
        <w:numId w:val="2"/>
      </w:numPr>
    </w:pPr>
  </w:style>
  <w:style w:type="paragraph" w:customStyle="1" w:styleId="Opsommingopenrondje1eniveauCEDelft">
    <w:name w:val="Opsomming open rondje 1e niveau CE Delft"/>
    <w:basedOn w:val="ZsysbasisCEDelft"/>
    <w:uiPriority w:val="4"/>
    <w:rsid w:val="008921B8"/>
    <w:pPr>
      <w:numPr>
        <w:numId w:val="30"/>
      </w:numPr>
    </w:pPr>
  </w:style>
  <w:style w:type="paragraph" w:customStyle="1" w:styleId="Opsommingopenrondje2eniveauCEDelft">
    <w:name w:val="Opsomming open rondje 2e niveau CE Delft"/>
    <w:basedOn w:val="ZsysbasisCEDelft"/>
    <w:uiPriority w:val="4"/>
    <w:rsid w:val="00D10836"/>
    <w:pPr>
      <w:numPr>
        <w:ilvl w:val="1"/>
        <w:numId w:val="30"/>
      </w:numPr>
    </w:pPr>
  </w:style>
  <w:style w:type="paragraph" w:customStyle="1" w:styleId="Opsommingopenrondje3eniveauCEDelft">
    <w:name w:val="Opsomming open rondje 3e niveau CE Delft"/>
    <w:basedOn w:val="ZsysbasisCEDelft"/>
    <w:uiPriority w:val="4"/>
    <w:rsid w:val="00022AEC"/>
    <w:pPr>
      <w:numPr>
        <w:ilvl w:val="2"/>
        <w:numId w:val="30"/>
      </w:numPr>
    </w:pPr>
  </w:style>
  <w:style w:type="numbering" w:customStyle="1" w:styleId="OpsommingopenrondjeCEDelft">
    <w:name w:val="Opsomming open rondje CE Delft"/>
    <w:uiPriority w:val="4"/>
    <w:semiHidden/>
    <w:rsid w:val="00381B20"/>
    <w:pPr>
      <w:numPr>
        <w:numId w:val="3"/>
      </w:numPr>
    </w:pPr>
  </w:style>
  <w:style w:type="paragraph" w:customStyle="1" w:styleId="Opsommingstreepje1eniveauCEDelft">
    <w:name w:val="Opsomming streepje 1e niveau CE Delft"/>
    <w:basedOn w:val="ZsysbasisCEDelft"/>
    <w:uiPriority w:val="4"/>
    <w:qFormat/>
    <w:rsid w:val="00396337"/>
    <w:pPr>
      <w:numPr>
        <w:numId w:val="33"/>
      </w:numPr>
    </w:pPr>
  </w:style>
  <w:style w:type="paragraph" w:customStyle="1" w:styleId="Opsommingstreepje2eniveauCEDelft">
    <w:name w:val="Opsomming streepje 2e niveau CE Delft"/>
    <w:basedOn w:val="ZsysbasisCEDelft"/>
    <w:uiPriority w:val="4"/>
    <w:qFormat/>
    <w:rsid w:val="00EE3987"/>
    <w:pPr>
      <w:numPr>
        <w:ilvl w:val="1"/>
        <w:numId w:val="33"/>
      </w:numPr>
    </w:pPr>
  </w:style>
  <w:style w:type="paragraph" w:customStyle="1" w:styleId="Opsommingstreepje3eniveauCEDelft">
    <w:name w:val="Opsomming streepje 3e niveau CE Delft"/>
    <w:basedOn w:val="ZsysbasisCEDelft"/>
    <w:uiPriority w:val="4"/>
    <w:qFormat/>
    <w:rsid w:val="00A16635"/>
    <w:pPr>
      <w:numPr>
        <w:ilvl w:val="2"/>
        <w:numId w:val="33"/>
      </w:numPr>
    </w:pPr>
  </w:style>
  <w:style w:type="numbering" w:customStyle="1" w:styleId="OpsommingstreepjeCEDelft">
    <w:name w:val="Opsomming streepje CE Delft"/>
    <w:uiPriority w:val="4"/>
    <w:semiHidden/>
    <w:rsid w:val="00331137"/>
    <w:pPr>
      <w:numPr>
        <w:numId w:val="4"/>
      </w:numPr>
    </w:pPr>
  </w:style>
  <w:style w:type="character" w:styleId="Titelvanboek">
    <w:name w:val="Book Title"/>
    <w:basedOn w:val="Standaardalinea-lettertype"/>
    <w:uiPriority w:val="98"/>
    <w:semiHidden/>
    <w:rsid w:val="00E07762"/>
    <w:rPr>
      <w:b/>
      <w:bCs/>
      <w:smallCaps/>
      <w:spacing w:val="5"/>
    </w:rPr>
  </w:style>
  <w:style w:type="character" w:styleId="Tekstvantijdelijkeaanduiding">
    <w:name w:val="Placeholder Text"/>
    <w:basedOn w:val="zsysVeldMarkering"/>
    <w:uiPriority w:val="98"/>
    <w:semiHidden/>
    <w:rsid w:val="004C51F8"/>
    <w:rPr>
      <w:color w:val="000000"/>
      <w:bdr w:val="none" w:sz="0" w:space="0" w:color="auto"/>
      <w:shd w:val="clear" w:color="auto" w:fill="FFFF00"/>
    </w:rPr>
  </w:style>
  <w:style w:type="character" w:styleId="Subtieleverwijzing">
    <w:name w:val="Subtle Reference"/>
    <w:basedOn w:val="Standaardalinea-lettertype"/>
    <w:uiPriority w:val="98"/>
    <w:semiHidden/>
    <w:rsid w:val="008736AE"/>
    <w:rPr>
      <w:smallCaps/>
      <w:color w:val="auto"/>
      <w:u w:val="single"/>
    </w:rPr>
  </w:style>
  <w:style w:type="character" w:styleId="Subtielebenadrukking">
    <w:name w:val="Subtle Emphasis"/>
    <w:basedOn w:val="Standaardalinea-lettertype"/>
    <w:uiPriority w:val="98"/>
    <w:semiHidden/>
    <w:rsid w:val="00FC3FA5"/>
    <w:rPr>
      <w:i/>
      <w:iCs/>
      <w:color w:val="auto"/>
    </w:rPr>
  </w:style>
  <w:style w:type="table" w:styleId="Lichtearcering-accent4">
    <w:name w:val="Light Shading Accent 4"/>
    <w:basedOn w:val="Standaardtabel"/>
    <w:uiPriority w:val="60"/>
    <w:semiHidden/>
    <w:rsid w:val="00E07762"/>
    <w:pPr>
      <w:spacing w:line="240" w:lineRule="auto"/>
    </w:pPr>
    <w:rPr>
      <w:color w:val="006C25" w:themeColor="accent4" w:themeShade="BF"/>
    </w:rPr>
    <w:tblPr>
      <w:tblStyleRowBandSize w:val="1"/>
      <w:tblStyleColBandSize w:val="1"/>
      <w:tblBorders>
        <w:top w:val="single" w:sz="8" w:space="0" w:color="009133" w:themeColor="accent4"/>
        <w:bottom w:val="single" w:sz="8" w:space="0" w:color="00913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133" w:themeColor="accent4"/>
          <w:left w:val="nil"/>
          <w:bottom w:val="single" w:sz="8" w:space="0" w:color="00913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133" w:themeColor="accent4"/>
          <w:left w:val="nil"/>
          <w:bottom w:val="single" w:sz="8" w:space="0" w:color="00913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F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FC4" w:themeFill="accent4" w:themeFillTint="3F"/>
      </w:tcPr>
    </w:tblStylePr>
  </w:style>
  <w:style w:type="table" w:styleId="Lichtearcering-accent3">
    <w:name w:val="Light Shading Accent 3"/>
    <w:basedOn w:val="Standaardtabel"/>
    <w:uiPriority w:val="60"/>
    <w:semiHidden/>
    <w:rsid w:val="00E07762"/>
    <w:pPr>
      <w:spacing w:line="240" w:lineRule="auto"/>
    </w:pPr>
    <w:rPr>
      <w:color w:val="BFA400" w:themeColor="accent3" w:themeShade="BF"/>
    </w:rPr>
    <w:tblPr>
      <w:tblStyleRowBandSize w:val="1"/>
      <w:tblStyleColBandSize w:val="1"/>
      <w:tblBorders>
        <w:top w:val="single" w:sz="8" w:space="0" w:color="FFDB00" w:themeColor="accent3"/>
        <w:bottom w:val="single" w:sz="8" w:space="0" w:color="FFDB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B00" w:themeColor="accent3"/>
          <w:left w:val="nil"/>
          <w:bottom w:val="single" w:sz="8" w:space="0" w:color="FFDB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B00" w:themeColor="accent3"/>
          <w:left w:val="nil"/>
          <w:bottom w:val="single" w:sz="8" w:space="0" w:color="FFDB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C0" w:themeFill="accent3" w:themeFillTint="3F"/>
      </w:tcPr>
    </w:tblStylePr>
  </w:style>
  <w:style w:type="table" w:styleId="Lichtearcering-accent2">
    <w:name w:val="Light Shading Accent 2"/>
    <w:basedOn w:val="Standaardtabel"/>
    <w:uiPriority w:val="60"/>
    <w:semiHidden/>
    <w:rsid w:val="00E07762"/>
    <w:pPr>
      <w:spacing w:line="240" w:lineRule="auto"/>
    </w:pPr>
    <w:rPr>
      <w:color w:val="29ACFF" w:themeColor="accent2" w:themeShade="BF"/>
    </w:rPr>
    <w:tblPr>
      <w:tblStyleRowBandSize w:val="1"/>
      <w:tblStyleColBandSize w:val="1"/>
      <w:tblBorders>
        <w:top w:val="single" w:sz="8" w:space="0" w:color="8DD3FF" w:themeColor="accent2"/>
        <w:bottom w:val="single" w:sz="8" w:space="0" w:color="8DD3F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D3FF" w:themeColor="accent2"/>
          <w:left w:val="nil"/>
          <w:bottom w:val="single" w:sz="8" w:space="0" w:color="8DD3F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D3FF" w:themeColor="accent2"/>
          <w:left w:val="nil"/>
          <w:bottom w:val="single" w:sz="8" w:space="0" w:color="8DD3F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4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4FF" w:themeFill="accent2" w:themeFillTint="3F"/>
      </w:tcPr>
    </w:tblStylePr>
  </w:style>
  <w:style w:type="table" w:styleId="Lichtraster-accent6">
    <w:name w:val="Light Grid Accent 6"/>
    <w:basedOn w:val="Standaardtabe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44893" w:themeColor="accent6"/>
        <w:left w:val="single" w:sz="8" w:space="0" w:color="344893" w:themeColor="accent6"/>
        <w:bottom w:val="single" w:sz="8" w:space="0" w:color="344893" w:themeColor="accent6"/>
        <w:right w:val="single" w:sz="8" w:space="0" w:color="344893" w:themeColor="accent6"/>
        <w:insideH w:val="single" w:sz="8" w:space="0" w:color="344893" w:themeColor="accent6"/>
        <w:insideV w:val="single" w:sz="8" w:space="0" w:color="34489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4893" w:themeColor="accent6"/>
          <w:left w:val="single" w:sz="8" w:space="0" w:color="344893" w:themeColor="accent6"/>
          <w:bottom w:val="single" w:sz="18" w:space="0" w:color="344893" w:themeColor="accent6"/>
          <w:right w:val="single" w:sz="8" w:space="0" w:color="344893" w:themeColor="accent6"/>
          <w:insideH w:val="nil"/>
          <w:insideV w:val="single" w:sz="8" w:space="0" w:color="34489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4893" w:themeColor="accent6"/>
          <w:left w:val="single" w:sz="8" w:space="0" w:color="344893" w:themeColor="accent6"/>
          <w:bottom w:val="single" w:sz="8" w:space="0" w:color="344893" w:themeColor="accent6"/>
          <w:right w:val="single" w:sz="8" w:space="0" w:color="344893" w:themeColor="accent6"/>
          <w:insideH w:val="nil"/>
          <w:insideV w:val="single" w:sz="8" w:space="0" w:color="34489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4893" w:themeColor="accent6"/>
          <w:left w:val="single" w:sz="8" w:space="0" w:color="344893" w:themeColor="accent6"/>
          <w:bottom w:val="single" w:sz="8" w:space="0" w:color="344893" w:themeColor="accent6"/>
          <w:right w:val="single" w:sz="8" w:space="0" w:color="344893" w:themeColor="accent6"/>
        </w:tcBorders>
      </w:tcPr>
    </w:tblStylePr>
    <w:tblStylePr w:type="band1Vert">
      <w:tblPr/>
      <w:tcPr>
        <w:tcBorders>
          <w:top w:val="single" w:sz="8" w:space="0" w:color="344893" w:themeColor="accent6"/>
          <w:left w:val="single" w:sz="8" w:space="0" w:color="344893" w:themeColor="accent6"/>
          <w:bottom w:val="single" w:sz="8" w:space="0" w:color="344893" w:themeColor="accent6"/>
          <w:right w:val="single" w:sz="8" w:space="0" w:color="344893" w:themeColor="accent6"/>
        </w:tcBorders>
        <w:shd w:val="clear" w:color="auto" w:fill="C6CDEB" w:themeFill="accent6" w:themeFillTint="3F"/>
      </w:tcPr>
    </w:tblStylePr>
    <w:tblStylePr w:type="band1Horz">
      <w:tblPr/>
      <w:tcPr>
        <w:tcBorders>
          <w:top w:val="single" w:sz="8" w:space="0" w:color="344893" w:themeColor="accent6"/>
          <w:left w:val="single" w:sz="8" w:space="0" w:color="344893" w:themeColor="accent6"/>
          <w:bottom w:val="single" w:sz="8" w:space="0" w:color="344893" w:themeColor="accent6"/>
          <w:right w:val="single" w:sz="8" w:space="0" w:color="344893" w:themeColor="accent6"/>
          <w:insideV w:val="single" w:sz="8" w:space="0" w:color="344893" w:themeColor="accent6"/>
        </w:tcBorders>
        <w:shd w:val="clear" w:color="auto" w:fill="C6CDEB" w:themeFill="accent6" w:themeFillTint="3F"/>
      </w:tcPr>
    </w:tblStylePr>
    <w:tblStylePr w:type="band2Horz">
      <w:tblPr/>
      <w:tcPr>
        <w:tcBorders>
          <w:top w:val="single" w:sz="8" w:space="0" w:color="344893" w:themeColor="accent6"/>
          <w:left w:val="single" w:sz="8" w:space="0" w:color="344893" w:themeColor="accent6"/>
          <w:bottom w:val="single" w:sz="8" w:space="0" w:color="344893" w:themeColor="accent6"/>
          <w:right w:val="single" w:sz="8" w:space="0" w:color="344893" w:themeColor="accent6"/>
          <w:insideV w:val="single" w:sz="8" w:space="0" w:color="344893" w:themeColor="accent6"/>
        </w:tcBorders>
      </w:tcPr>
    </w:tblStylePr>
  </w:style>
  <w:style w:type="table" w:styleId="Lichtraster-accent5">
    <w:name w:val="Light Grid Accent 5"/>
    <w:basedOn w:val="Standaardtabe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0C82F" w:themeColor="accent5"/>
        <w:left w:val="single" w:sz="8" w:space="0" w:color="70C82F" w:themeColor="accent5"/>
        <w:bottom w:val="single" w:sz="8" w:space="0" w:color="70C82F" w:themeColor="accent5"/>
        <w:right w:val="single" w:sz="8" w:space="0" w:color="70C82F" w:themeColor="accent5"/>
        <w:insideH w:val="single" w:sz="8" w:space="0" w:color="70C82F" w:themeColor="accent5"/>
        <w:insideV w:val="single" w:sz="8" w:space="0" w:color="70C82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C82F" w:themeColor="accent5"/>
          <w:left w:val="single" w:sz="8" w:space="0" w:color="70C82F" w:themeColor="accent5"/>
          <w:bottom w:val="single" w:sz="18" w:space="0" w:color="70C82F" w:themeColor="accent5"/>
          <w:right w:val="single" w:sz="8" w:space="0" w:color="70C82F" w:themeColor="accent5"/>
          <w:insideH w:val="nil"/>
          <w:insideV w:val="single" w:sz="8" w:space="0" w:color="70C82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C82F" w:themeColor="accent5"/>
          <w:left w:val="single" w:sz="8" w:space="0" w:color="70C82F" w:themeColor="accent5"/>
          <w:bottom w:val="single" w:sz="8" w:space="0" w:color="70C82F" w:themeColor="accent5"/>
          <w:right w:val="single" w:sz="8" w:space="0" w:color="70C82F" w:themeColor="accent5"/>
          <w:insideH w:val="nil"/>
          <w:insideV w:val="single" w:sz="8" w:space="0" w:color="70C82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C82F" w:themeColor="accent5"/>
          <w:left w:val="single" w:sz="8" w:space="0" w:color="70C82F" w:themeColor="accent5"/>
          <w:bottom w:val="single" w:sz="8" w:space="0" w:color="70C82F" w:themeColor="accent5"/>
          <w:right w:val="single" w:sz="8" w:space="0" w:color="70C82F" w:themeColor="accent5"/>
        </w:tcBorders>
      </w:tcPr>
    </w:tblStylePr>
    <w:tblStylePr w:type="band1Vert">
      <w:tblPr/>
      <w:tcPr>
        <w:tcBorders>
          <w:top w:val="single" w:sz="8" w:space="0" w:color="70C82F" w:themeColor="accent5"/>
          <w:left w:val="single" w:sz="8" w:space="0" w:color="70C82F" w:themeColor="accent5"/>
          <w:bottom w:val="single" w:sz="8" w:space="0" w:color="70C82F" w:themeColor="accent5"/>
          <w:right w:val="single" w:sz="8" w:space="0" w:color="70C82F" w:themeColor="accent5"/>
        </w:tcBorders>
        <w:shd w:val="clear" w:color="auto" w:fill="DBF2CA" w:themeFill="accent5" w:themeFillTint="3F"/>
      </w:tcPr>
    </w:tblStylePr>
    <w:tblStylePr w:type="band1Horz">
      <w:tblPr/>
      <w:tcPr>
        <w:tcBorders>
          <w:top w:val="single" w:sz="8" w:space="0" w:color="70C82F" w:themeColor="accent5"/>
          <w:left w:val="single" w:sz="8" w:space="0" w:color="70C82F" w:themeColor="accent5"/>
          <w:bottom w:val="single" w:sz="8" w:space="0" w:color="70C82F" w:themeColor="accent5"/>
          <w:right w:val="single" w:sz="8" w:space="0" w:color="70C82F" w:themeColor="accent5"/>
          <w:insideV w:val="single" w:sz="8" w:space="0" w:color="70C82F" w:themeColor="accent5"/>
        </w:tcBorders>
        <w:shd w:val="clear" w:color="auto" w:fill="DBF2CA" w:themeFill="accent5" w:themeFillTint="3F"/>
      </w:tcPr>
    </w:tblStylePr>
    <w:tblStylePr w:type="band2Horz">
      <w:tblPr/>
      <w:tcPr>
        <w:tcBorders>
          <w:top w:val="single" w:sz="8" w:space="0" w:color="70C82F" w:themeColor="accent5"/>
          <w:left w:val="single" w:sz="8" w:space="0" w:color="70C82F" w:themeColor="accent5"/>
          <w:bottom w:val="single" w:sz="8" w:space="0" w:color="70C82F" w:themeColor="accent5"/>
          <w:right w:val="single" w:sz="8" w:space="0" w:color="70C82F" w:themeColor="accent5"/>
          <w:insideV w:val="single" w:sz="8" w:space="0" w:color="70C82F" w:themeColor="accent5"/>
        </w:tcBorders>
      </w:tcPr>
    </w:tblStylePr>
  </w:style>
  <w:style w:type="table" w:styleId="Lichtraster-accent4">
    <w:name w:val="Light Grid Accent 4"/>
    <w:basedOn w:val="Standaardtabe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9133" w:themeColor="accent4"/>
        <w:left w:val="single" w:sz="8" w:space="0" w:color="009133" w:themeColor="accent4"/>
        <w:bottom w:val="single" w:sz="8" w:space="0" w:color="009133" w:themeColor="accent4"/>
        <w:right w:val="single" w:sz="8" w:space="0" w:color="009133" w:themeColor="accent4"/>
        <w:insideH w:val="single" w:sz="8" w:space="0" w:color="009133" w:themeColor="accent4"/>
        <w:insideV w:val="single" w:sz="8" w:space="0" w:color="00913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133" w:themeColor="accent4"/>
          <w:left w:val="single" w:sz="8" w:space="0" w:color="009133" w:themeColor="accent4"/>
          <w:bottom w:val="single" w:sz="18" w:space="0" w:color="009133" w:themeColor="accent4"/>
          <w:right w:val="single" w:sz="8" w:space="0" w:color="009133" w:themeColor="accent4"/>
          <w:insideH w:val="nil"/>
          <w:insideV w:val="single" w:sz="8" w:space="0" w:color="00913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133" w:themeColor="accent4"/>
          <w:left w:val="single" w:sz="8" w:space="0" w:color="009133" w:themeColor="accent4"/>
          <w:bottom w:val="single" w:sz="8" w:space="0" w:color="009133" w:themeColor="accent4"/>
          <w:right w:val="single" w:sz="8" w:space="0" w:color="009133" w:themeColor="accent4"/>
          <w:insideH w:val="nil"/>
          <w:insideV w:val="single" w:sz="8" w:space="0" w:color="00913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133" w:themeColor="accent4"/>
          <w:left w:val="single" w:sz="8" w:space="0" w:color="009133" w:themeColor="accent4"/>
          <w:bottom w:val="single" w:sz="8" w:space="0" w:color="009133" w:themeColor="accent4"/>
          <w:right w:val="single" w:sz="8" w:space="0" w:color="009133" w:themeColor="accent4"/>
        </w:tcBorders>
      </w:tcPr>
    </w:tblStylePr>
    <w:tblStylePr w:type="band1Vert">
      <w:tblPr/>
      <w:tcPr>
        <w:tcBorders>
          <w:top w:val="single" w:sz="8" w:space="0" w:color="009133" w:themeColor="accent4"/>
          <w:left w:val="single" w:sz="8" w:space="0" w:color="009133" w:themeColor="accent4"/>
          <w:bottom w:val="single" w:sz="8" w:space="0" w:color="009133" w:themeColor="accent4"/>
          <w:right w:val="single" w:sz="8" w:space="0" w:color="009133" w:themeColor="accent4"/>
        </w:tcBorders>
        <w:shd w:val="clear" w:color="auto" w:fill="A4FFC4" w:themeFill="accent4" w:themeFillTint="3F"/>
      </w:tcPr>
    </w:tblStylePr>
    <w:tblStylePr w:type="band1Horz">
      <w:tblPr/>
      <w:tcPr>
        <w:tcBorders>
          <w:top w:val="single" w:sz="8" w:space="0" w:color="009133" w:themeColor="accent4"/>
          <w:left w:val="single" w:sz="8" w:space="0" w:color="009133" w:themeColor="accent4"/>
          <w:bottom w:val="single" w:sz="8" w:space="0" w:color="009133" w:themeColor="accent4"/>
          <w:right w:val="single" w:sz="8" w:space="0" w:color="009133" w:themeColor="accent4"/>
          <w:insideV w:val="single" w:sz="8" w:space="0" w:color="009133" w:themeColor="accent4"/>
        </w:tcBorders>
        <w:shd w:val="clear" w:color="auto" w:fill="A4FFC4" w:themeFill="accent4" w:themeFillTint="3F"/>
      </w:tcPr>
    </w:tblStylePr>
    <w:tblStylePr w:type="band2Horz">
      <w:tblPr/>
      <w:tcPr>
        <w:tcBorders>
          <w:top w:val="single" w:sz="8" w:space="0" w:color="009133" w:themeColor="accent4"/>
          <w:left w:val="single" w:sz="8" w:space="0" w:color="009133" w:themeColor="accent4"/>
          <w:bottom w:val="single" w:sz="8" w:space="0" w:color="009133" w:themeColor="accent4"/>
          <w:right w:val="single" w:sz="8" w:space="0" w:color="009133" w:themeColor="accent4"/>
          <w:insideV w:val="single" w:sz="8" w:space="0" w:color="009133" w:themeColor="accent4"/>
        </w:tcBorders>
      </w:tcPr>
    </w:tblStylePr>
  </w:style>
  <w:style w:type="table" w:styleId="Lichtraster-accent3">
    <w:name w:val="Light Grid Accent 3"/>
    <w:basedOn w:val="Standaardtabe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DB00" w:themeColor="accent3"/>
        <w:left w:val="single" w:sz="8" w:space="0" w:color="FFDB00" w:themeColor="accent3"/>
        <w:bottom w:val="single" w:sz="8" w:space="0" w:color="FFDB00" w:themeColor="accent3"/>
        <w:right w:val="single" w:sz="8" w:space="0" w:color="FFDB00" w:themeColor="accent3"/>
        <w:insideH w:val="single" w:sz="8" w:space="0" w:color="FFDB00" w:themeColor="accent3"/>
        <w:insideV w:val="single" w:sz="8" w:space="0" w:color="FFDB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B00" w:themeColor="accent3"/>
          <w:left w:val="single" w:sz="8" w:space="0" w:color="FFDB00" w:themeColor="accent3"/>
          <w:bottom w:val="single" w:sz="18" w:space="0" w:color="FFDB00" w:themeColor="accent3"/>
          <w:right w:val="single" w:sz="8" w:space="0" w:color="FFDB00" w:themeColor="accent3"/>
          <w:insideH w:val="nil"/>
          <w:insideV w:val="single" w:sz="8" w:space="0" w:color="FFDB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B00" w:themeColor="accent3"/>
          <w:left w:val="single" w:sz="8" w:space="0" w:color="FFDB00" w:themeColor="accent3"/>
          <w:bottom w:val="single" w:sz="8" w:space="0" w:color="FFDB00" w:themeColor="accent3"/>
          <w:right w:val="single" w:sz="8" w:space="0" w:color="FFDB00" w:themeColor="accent3"/>
          <w:insideH w:val="nil"/>
          <w:insideV w:val="single" w:sz="8" w:space="0" w:color="FFDB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B00" w:themeColor="accent3"/>
          <w:left w:val="single" w:sz="8" w:space="0" w:color="FFDB00" w:themeColor="accent3"/>
          <w:bottom w:val="single" w:sz="8" w:space="0" w:color="FFDB00" w:themeColor="accent3"/>
          <w:right w:val="single" w:sz="8" w:space="0" w:color="FFDB00" w:themeColor="accent3"/>
        </w:tcBorders>
      </w:tcPr>
    </w:tblStylePr>
    <w:tblStylePr w:type="band1Vert">
      <w:tblPr/>
      <w:tcPr>
        <w:tcBorders>
          <w:top w:val="single" w:sz="8" w:space="0" w:color="FFDB00" w:themeColor="accent3"/>
          <w:left w:val="single" w:sz="8" w:space="0" w:color="FFDB00" w:themeColor="accent3"/>
          <w:bottom w:val="single" w:sz="8" w:space="0" w:color="FFDB00" w:themeColor="accent3"/>
          <w:right w:val="single" w:sz="8" w:space="0" w:color="FFDB00" w:themeColor="accent3"/>
        </w:tcBorders>
        <w:shd w:val="clear" w:color="auto" w:fill="FFF6C0" w:themeFill="accent3" w:themeFillTint="3F"/>
      </w:tcPr>
    </w:tblStylePr>
    <w:tblStylePr w:type="band1Horz">
      <w:tblPr/>
      <w:tcPr>
        <w:tcBorders>
          <w:top w:val="single" w:sz="8" w:space="0" w:color="FFDB00" w:themeColor="accent3"/>
          <w:left w:val="single" w:sz="8" w:space="0" w:color="FFDB00" w:themeColor="accent3"/>
          <w:bottom w:val="single" w:sz="8" w:space="0" w:color="FFDB00" w:themeColor="accent3"/>
          <w:right w:val="single" w:sz="8" w:space="0" w:color="FFDB00" w:themeColor="accent3"/>
          <w:insideV w:val="single" w:sz="8" w:space="0" w:color="FFDB00" w:themeColor="accent3"/>
        </w:tcBorders>
        <w:shd w:val="clear" w:color="auto" w:fill="FFF6C0" w:themeFill="accent3" w:themeFillTint="3F"/>
      </w:tcPr>
    </w:tblStylePr>
    <w:tblStylePr w:type="band2Horz">
      <w:tblPr/>
      <w:tcPr>
        <w:tcBorders>
          <w:top w:val="single" w:sz="8" w:space="0" w:color="FFDB00" w:themeColor="accent3"/>
          <w:left w:val="single" w:sz="8" w:space="0" w:color="FFDB00" w:themeColor="accent3"/>
          <w:bottom w:val="single" w:sz="8" w:space="0" w:color="FFDB00" w:themeColor="accent3"/>
          <w:right w:val="single" w:sz="8" w:space="0" w:color="FFDB00" w:themeColor="accent3"/>
          <w:insideV w:val="single" w:sz="8" w:space="0" w:color="FFDB00" w:themeColor="accent3"/>
        </w:tcBorders>
      </w:tcPr>
    </w:tblStylePr>
  </w:style>
  <w:style w:type="table" w:styleId="Lichtraster-accent2">
    <w:name w:val="Light Grid Accent 2"/>
    <w:basedOn w:val="Standaardtabe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DD3FF" w:themeColor="accent2"/>
        <w:left w:val="single" w:sz="8" w:space="0" w:color="8DD3FF" w:themeColor="accent2"/>
        <w:bottom w:val="single" w:sz="8" w:space="0" w:color="8DD3FF" w:themeColor="accent2"/>
        <w:right w:val="single" w:sz="8" w:space="0" w:color="8DD3FF" w:themeColor="accent2"/>
        <w:insideH w:val="single" w:sz="8" w:space="0" w:color="8DD3FF" w:themeColor="accent2"/>
        <w:insideV w:val="single" w:sz="8" w:space="0" w:color="8DD3F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D3FF" w:themeColor="accent2"/>
          <w:left w:val="single" w:sz="8" w:space="0" w:color="8DD3FF" w:themeColor="accent2"/>
          <w:bottom w:val="single" w:sz="18" w:space="0" w:color="8DD3FF" w:themeColor="accent2"/>
          <w:right w:val="single" w:sz="8" w:space="0" w:color="8DD3FF" w:themeColor="accent2"/>
          <w:insideH w:val="nil"/>
          <w:insideV w:val="single" w:sz="8" w:space="0" w:color="8DD3F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D3FF" w:themeColor="accent2"/>
          <w:left w:val="single" w:sz="8" w:space="0" w:color="8DD3FF" w:themeColor="accent2"/>
          <w:bottom w:val="single" w:sz="8" w:space="0" w:color="8DD3FF" w:themeColor="accent2"/>
          <w:right w:val="single" w:sz="8" w:space="0" w:color="8DD3FF" w:themeColor="accent2"/>
          <w:insideH w:val="nil"/>
          <w:insideV w:val="single" w:sz="8" w:space="0" w:color="8DD3F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D3FF" w:themeColor="accent2"/>
          <w:left w:val="single" w:sz="8" w:space="0" w:color="8DD3FF" w:themeColor="accent2"/>
          <w:bottom w:val="single" w:sz="8" w:space="0" w:color="8DD3FF" w:themeColor="accent2"/>
          <w:right w:val="single" w:sz="8" w:space="0" w:color="8DD3FF" w:themeColor="accent2"/>
        </w:tcBorders>
      </w:tcPr>
    </w:tblStylePr>
    <w:tblStylePr w:type="band1Vert">
      <w:tblPr/>
      <w:tcPr>
        <w:tcBorders>
          <w:top w:val="single" w:sz="8" w:space="0" w:color="8DD3FF" w:themeColor="accent2"/>
          <w:left w:val="single" w:sz="8" w:space="0" w:color="8DD3FF" w:themeColor="accent2"/>
          <w:bottom w:val="single" w:sz="8" w:space="0" w:color="8DD3FF" w:themeColor="accent2"/>
          <w:right w:val="single" w:sz="8" w:space="0" w:color="8DD3FF" w:themeColor="accent2"/>
        </w:tcBorders>
        <w:shd w:val="clear" w:color="auto" w:fill="E2F4FF" w:themeFill="accent2" w:themeFillTint="3F"/>
      </w:tcPr>
    </w:tblStylePr>
    <w:tblStylePr w:type="band1Horz">
      <w:tblPr/>
      <w:tcPr>
        <w:tcBorders>
          <w:top w:val="single" w:sz="8" w:space="0" w:color="8DD3FF" w:themeColor="accent2"/>
          <w:left w:val="single" w:sz="8" w:space="0" w:color="8DD3FF" w:themeColor="accent2"/>
          <w:bottom w:val="single" w:sz="8" w:space="0" w:color="8DD3FF" w:themeColor="accent2"/>
          <w:right w:val="single" w:sz="8" w:space="0" w:color="8DD3FF" w:themeColor="accent2"/>
          <w:insideV w:val="single" w:sz="8" w:space="0" w:color="8DD3FF" w:themeColor="accent2"/>
        </w:tcBorders>
        <w:shd w:val="clear" w:color="auto" w:fill="E2F4FF" w:themeFill="accent2" w:themeFillTint="3F"/>
      </w:tcPr>
    </w:tblStylePr>
    <w:tblStylePr w:type="band2Horz">
      <w:tblPr/>
      <w:tcPr>
        <w:tcBorders>
          <w:top w:val="single" w:sz="8" w:space="0" w:color="8DD3FF" w:themeColor="accent2"/>
          <w:left w:val="single" w:sz="8" w:space="0" w:color="8DD3FF" w:themeColor="accent2"/>
          <w:bottom w:val="single" w:sz="8" w:space="0" w:color="8DD3FF" w:themeColor="accent2"/>
          <w:right w:val="single" w:sz="8" w:space="0" w:color="8DD3FF" w:themeColor="accent2"/>
          <w:insideV w:val="single" w:sz="8" w:space="0" w:color="8DD3FF" w:themeColor="accent2"/>
        </w:tcBorders>
      </w:tcPr>
    </w:tblStylePr>
  </w:style>
  <w:style w:type="table" w:styleId="Kleurrijkelijst-accent6">
    <w:name w:val="Colorful List Accent 6"/>
    <w:basedOn w:val="Standaardtabel"/>
    <w:uiPriority w:val="72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B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9F25" w:themeFill="accent5" w:themeFillShade="CC"/>
      </w:tcPr>
    </w:tblStylePr>
    <w:tblStylePr w:type="lastRow">
      <w:rPr>
        <w:b/>
        <w:bCs/>
        <w:color w:val="599F2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CDEB" w:themeFill="accent6" w:themeFillTint="3F"/>
      </w:tcPr>
    </w:tblStylePr>
    <w:tblStylePr w:type="band1Horz">
      <w:tblPr/>
      <w:tcPr>
        <w:shd w:val="clear" w:color="auto" w:fill="D0D7EE" w:themeFill="accent6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A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3975" w:themeFill="accent6" w:themeFillShade="CC"/>
      </w:tcPr>
    </w:tblStylePr>
    <w:tblStylePr w:type="lastRow">
      <w:rPr>
        <w:b/>
        <w:bCs/>
        <w:color w:val="29397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2CA" w:themeFill="accent5" w:themeFillTint="3F"/>
      </w:tcPr>
    </w:tblStylePr>
    <w:tblStylePr w:type="band1Horz">
      <w:tblPr/>
      <w:tcPr>
        <w:shd w:val="clear" w:color="auto" w:fill="E2F5D4" w:themeFill="accent5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F00" w:themeFill="accent3" w:themeFillShade="CC"/>
      </w:tcPr>
    </w:tblStylePr>
    <w:tblStylePr w:type="lastRow">
      <w:rPr>
        <w:b/>
        <w:bCs/>
        <w:color w:val="CCAF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FC4" w:themeFill="accent4" w:themeFillTint="3F"/>
      </w:tcPr>
    </w:tblStylePr>
    <w:tblStylePr w:type="band1Horz">
      <w:tblPr/>
      <w:tcPr>
        <w:shd w:val="clear" w:color="auto" w:fill="B6FFCF" w:themeFill="accent4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28" w:themeFill="accent4" w:themeFillShade="CC"/>
      </w:tcPr>
    </w:tblStylePr>
    <w:tblStylePr w:type="lastRow">
      <w:rPr>
        <w:b/>
        <w:bCs/>
        <w:color w:val="00742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C0" w:themeFill="accent3" w:themeFillTint="3F"/>
      </w:tcPr>
    </w:tblStylePr>
    <w:tblStylePr w:type="band1Horz">
      <w:tblPr/>
      <w:tcPr>
        <w:shd w:val="clear" w:color="auto" w:fill="FFF7CC" w:themeFill="accent3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A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B3FF" w:themeFill="accent2" w:themeFillShade="CC"/>
      </w:tcPr>
    </w:tblStylePr>
    <w:tblStylePr w:type="lastRow">
      <w:rPr>
        <w:b/>
        <w:bCs/>
        <w:color w:val="3DB3F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4FF" w:themeFill="accent2" w:themeFillTint="3F"/>
      </w:tcPr>
    </w:tblStylePr>
    <w:tblStylePr w:type="band1Horz">
      <w:tblPr/>
      <w:tcPr>
        <w:shd w:val="clear" w:color="auto" w:fill="E8F6FF" w:themeFill="accent2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B3FF" w:themeFill="accent2" w:themeFillShade="CC"/>
      </w:tcPr>
    </w:tblStylePr>
    <w:tblStylePr w:type="lastRow">
      <w:rPr>
        <w:b/>
        <w:bCs/>
        <w:color w:val="3DB3F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table" w:styleId="Kleurrijkearcering-accent6">
    <w:name w:val="Colorful Shading Accent 6"/>
    <w:basedOn w:val="Standaardtabel"/>
    <w:uiPriority w:val="71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C82F" w:themeColor="accent5"/>
        <w:left w:val="single" w:sz="4" w:space="0" w:color="344893" w:themeColor="accent6"/>
        <w:bottom w:val="single" w:sz="4" w:space="0" w:color="344893" w:themeColor="accent6"/>
        <w:right w:val="single" w:sz="4" w:space="0" w:color="34489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B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C82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2B5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2B58" w:themeColor="accent6" w:themeShade="99"/>
          <w:insideV w:val="nil"/>
        </w:tcBorders>
        <w:shd w:val="clear" w:color="auto" w:fill="1F2B5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2B58" w:themeFill="accent6" w:themeFillShade="99"/>
      </w:tcPr>
    </w:tblStylePr>
    <w:tblStylePr w:type="band1Vert">
      <w:tblPr/>
      <w:tcPr>
        <w:shd w:val="clear" w:color="auto" w:fill="A2AFDE" w:themeFill="accent6" w:themeFillTint="66"/>
      </w:tcPr>
    </w:tblStylePr>
    <w:tblStylePr w:type="band1Horz">
      <w:tblPr/>
      <w:tcPr>
        <w:shd w:val="clear" w:color="auto" w:fill="8C9BD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4893" w:themeColor="accent6"/>
        <w:left w:val="single" w:sz="4" w:space="0" w:color="70C82F" w:themeColor="accent5"/>
        <w:bottom w:val="single" w:sz="4" w:space="0" w:color="70C82F" w:themeColor="accent5"/>
        <w:right w:val="single" w:sz="4" w:space="0" w:color="70C82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A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489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771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771C" w:themeColor="accent5" w:themeShade="99"/>
          <w:insideV w:val="nil"/>
        </w:tcBorders>
        <w:shd w:val="clear" w:color="auto" w:fill="43771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71C" w:themeFill="accent5" w:themeFillShade="99"/>
      </w:tcPr>
    </w:tblStylePr>
    <w:tblStylePr w:type="band1Vert">
      <w:tblPr/>
      <w:tcPr>
        <w:shd w:val="clear" w:color="auto" w:fill="C5EBA9" w:themeFill="accent5" w:themeFillTint="66"/>
      </w:tcPr>
    </w:tblStylePr>
    <w:tblStylePr w:type="band1Horz">
      <w:tblPr/>
      <w:tcPr>
        <w:shd w:val="clear" w:color="auto" w:fill="B7E69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4">
    <w:name w:val="Colorful Shading Accent 4"/>
    <w:basedOn w:val="Standaardtabel"/>
    <w:uiPriority w:val="71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B00" w:themeColor="accent3"/>
        <w:left w:val="single" w:sz="4" w:space="0" w:color="009133" w:themeColor="accent4"/>
        <w:bottom w:val="single" w:sz="4" w:space="0" w:color="009133" w:themeColor="accent4"/>
        <w:right w:val="single" w:sz="4" w:space="0" w:color="00913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B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1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1E" w:themeColor="accent4" w:themeShade="99"/>
          <w:insideV w:val="nil"/>
        </w:tcBorders>
        <w:shd w:val="clear" w:color="auto" w:fill="00571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1E" w:themeFill="accent4" w:themeFillShade="99"/>
      </w:tcPr>
    </w:tblStylePr>
    <w:tblStylePr w:type="band1Vert">
      <w:tblPr/>
      <w:tcPr>
        <w:shd w:val="clear" w:color="auto" w:fill="6DFF9F" w:themeFill="accent4" w:themeFillTint="66"/>
      </w:tcPr>
    </w:tblStylePr>
    <w:tblStylePr w:type="band1Horz">
      <w:tblPr/>
      <w:tcPr>
        <w:shd w:val="clear" w:color="auto" w:fill="49FF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133" w:themeColor="accent4"/>
        <w:left w:val="single" w:sz="4" w:space="0" w:color="FFDB00" w:themeColor="accent3"/>
        <w:bottom w:val="single" w:sz="4" w:space="0" w:color="FFDB00" w:themeColor="accent3"/>
        <w:right w:val="single" w:sz="4" w:space="0" w:color="FFDB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1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3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300" w:themeColor="accent3" w:themeShade="99"/>
          <w:insideV w:val="nil"/>
        </w:tcBorders>
        <w:shd w:val="clear" w:color="auto" w:fill="9983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300" w:themeFill="accent3" w:themeFillShade="99"/>
      </w:tcPr>
    </w:tblStylePr>
    <w:tblStylePr w:type="band1Vert">
      <w:tblPr/>
      <w:tcPr>
        <w:shd w:val="clear" w:color="auto" w:fill="FFF099" w:themeFill="accent3" w:themeFillTint="66"/>
      </w:tcPr>
    </w:tblStylePr>
    <w:tblStylePr w:type="band1Horz">
      <w:tblPr/>
      <w:tcPr>
        <w:shd w:val="clear" w:color="auto" w:fill="FFED80" w:themeFill="accent3" w:themeFillTint="7F"/>
      </w:tcPr>
    </w:tblStylePr>
  </w:style>
  <w:style w:type="table" w:styleId="Kleurrijkearcering-accent2">
    <w:name w:val="Colorful Shading Accent 2"/>
    <w:basedOn w:val="Standaardtabel"/>
    <w:uiPriority w:val="71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DD3FF" w:themeColor="accent2"/>
        <w:left w:val="single" w:sz="4" w:space="0" w:color="8DD3FF" w:themeColor="accent2"/>
        <w:bottom w:val="single" w:sz="4" w:space="0" w:color="8DD3FF" w:themeColor="accent2"/>
        <w:right w:val="single" w:sz="4" w:space="0" w:color="8DD3F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D3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91E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91ED" w:themeColor="accent2" w:themeShade="99"/>
          <w:insideV w:val="nil"/>
        </w:tcBorders>
        <w:shd w:val="clear" w:color="auto" w:fill="0091E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1ED" w:themeFill="accent2" w:themeFillShade="99"/>
      </w:tcPr>
    </w:tblStylePr>
    <w:tblStylePr w:type="band1Vert">
      <w:tblPr/>
      <w:tcPr>
        <w:shd w:val="clear" w:color="auto" w:fill="D1EDFF" w:themeFill="accent2" w:themeFillTint="66"/>
      </w:tcPr>
    </w:tblStylePr>
    <w:tblStylePr w:type="band1Horz">
      <w:tblPr/>
      <w:tcPr>
        <w:shd w:val="clear" w:color="auto" w:fill="C6E8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DD3FF" w:themeColor="accent2"/>
        <w:left w:val="single" w:sz="4" w:space="0" w:color="009DD8" w:themeColor="accent1"/>
        <w:bottom w:val="single" w:sz="4" w:space="0" w:color="009DD8" w:themeColor="accent1"/>
        <w:right w:val="single" w:sz="4" w:space="0" w:color="009DD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7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D3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1" w:themeColor="accent1" w:themeShade="99"/>
          <w:insideV w:val="nil"/>
        </w:tcBorders>
        <w:shd w:val="clear" w:color="auto" w:fill="005D8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1" w:themeFill="accent1" w:themeFillShade="99"/>
      </w:tcPr>
    </w:tblStylePr>
    <w:tblStylePr w:type="band1Vert">
      <w:tblPr/>
      <w:tcPr>
        <w:shd w:val="clear" w:color="auto" w:fill="89DEFF" w:themeFill="accent1" w:themeFillTint="66"/>
      </w:tcPr>
    </w:tblStylePr>
    <w:tblStylePr w:type="band1Horz">
      <w:tblPr/>
      <w:tcPr>
        <w:shd w:val="clear" w:color="auto" w:fill="6CD6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-accent6">
    <w:name w:val="Colorful Grid Accent 6"/>
    <w:basedOn w:val="Standaardtabel"/>
    <w:uiPriority w:val="73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7EE" w:themeFill="accent6" w:themeFillTint="33"/>
    </w:tcPr>
    <w:tblStylePr w:type="firstRow">
      <w:rPr>
        <w:b/>
        <w:bCs/>
      </w:rPr>
      <w:tblPr/>
      <w:tcPr>
        <w:shd w:val="clear" w:color="auto" w:fill="A2AFD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FD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356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356E" w:themeFill="accent6" w:themeFillShade="BF"/>
      </w:tcPr>
    </w:tblStylePr>
    <w:tblStylePr w:type="band1Vert">
      <w:tblPr/>
      <w:tcPr>
        <w:shd w:val="clear" w:color="auto" w:fill="8C9BD6" w:themeFill="accent6" w:themeFillTint="7F"/>
      </w:tcPr>
    </w:tblStylePr>
    <w:tblStylePr w:type="band1Horz">
      <w:tblPr/>
      <w:tcPr>
        <w:shd w:val="clear" w:color="auto" w:fill="8C9BD6" w:themeFill="accent6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F5D4" w:themeFill="accent5" w:themeFillTint="33"/>
    </w:tcPr>
    <w:tblStylePr w:type="firstRow">
      <w:rPr>
        <w:b/>
        <w:bCs/>
      </w:rPr>
      <w:tblPr/>
      <w:tcPr>
        <w:shd w:val="clear" w:color="auto" w:fill="C5EBA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B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3952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39523" w:themeFill="accent5" w:themeFillShade="BF"/>
      </w:tcPr>
    </w:tblStylePr>
    <w:tblStylePr w:type="band1Vert">
      <w:tblPr/>
      <w:tcPr>
        <w:shd w:val="clear" w:color="auto" w:fill="B7E694" w:themeFill="accent5" w:themeFillTint="7F"/>
      </w:tcPr>
    </w:tblStylePr>
    <w:tblStylePr w:type="band1Horz">
      <w:tblPr/>
      <w:tcPr>
        <w:shd w:val="clear" w:color="auto" w:fill="B7E694" w:themeFill="accent5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FCF" w:themeFill="accent4" w:themeFillTint="33"/>
    </w:tcPr>
    <w:tblStylePr w:type="firstRow">
      <w:rPr>
        <w:b/>
        <w:bCs/>
      </w:rPr>
      <w:tblPr/>
      <w:tcPr>
        <w:shd w:val="clear" w:color="auto" w:fill="6DFF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FF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2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25" w:themeFill="accent4" w:themeFillShade="BF"/>
      </w:tcPr>
    </w:tblStylePr>
    <w:tblStylePr w:type="band1Vert">
      <w:tblPr/>
      <w:tcPr>
        <w:shd w:val="clear" w:color="auto" w:fill="49FF88" w:themeFill="accent4" w:themeFillTint="7F"/>
      </w:tcPr>
    </w:tblStylePr>
    <w:tblStylePr w:type="band1Horz">
      <w:tblPr/>
      <w:tcPr>
        <w:shd w:val="clear" w:color="auto" w:fill="49FF88" w:themeFill="accent4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C" w:themeFill="accent3" w:themeFillTint="33"/>
    </w:tcPr>
    <w:tblStylePr w:type="firstRow">
      <w:rPr>
        <w:b/>
        <w:bCs/>
      </w:rPr>
      <w:tblPr/>
      <w:tcPr>
        <w:shd w:val="clear" w:color="auto" w:fill="FFF0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A4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A400" w:themeFill="accent3" w:themeFillShade="BF"/>
      </w:tcPr>
    </w:tblStylePr>
    <w:tblStylePr w:type="band1Vert">
      <w:tblPr/>
      <w:tcPr>
        <w:shd w:val="clear" w:color="auto" w:fill="FFED80" w:themeFill="accent3" w:themeFillTint="7F"/>
      </w:tcPr>
    </w:tblStylePr>
    <w:tblStylePr w:type="band1Horz">
      <w:tblPr/>
      <w:tcPr>
        <w:shd w:val="clear" w:color="auto" w:fill="FFED80" w:themeFill="accent3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6FF" w:themeFill="accent2" w:themeFillTint="33"/>
    </w:tcPr>
    <w:tblStylePr w:type="firstRow">
      <w:rPr>
        <w:b/>
        <w:bCs/>
      </w:rPr>
      <w:tblPr/>
      <w:tcPr>
        <w:shd w:val="clear" w:color="auto" w:fill="D1E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ACF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ACFF" w:themeFill="accent2" w:themeFillShade="BF"/>
      </w:tcPr>
    </w:tblStylePr>
    <w:tblStylePr w:type="band1Vert">
      <w:tblPr/>
      <w:tcPr>
        <w:shd w:val="clear" w:color="auto" w:fill="C6E8FF" w:themeFill="accent2" w:themeFillTint="7F"/>
      </w:tcPr>
    </w:tblStylePr>
    <w:tblStylePr w:type="band1Horz">
      <w:tblPr/>
      <w:tcPr>
        <w:shd w:val="clear" w:color="auto" w:fill="C6E8FF" w:themeFill="accent2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1" w:themeFillTint="33"/>
    </w:tcPr>
    <w:tblStylePr w:type="firstRow">
      <w:rPr>
        <w:b/>
        <w:bCs/>
      </w:rPr>
      <w:tblPr/>
      <w:tcPr>
        <w:shd w:val="clear" w:color="auto" w:fill="89DE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5A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5A1" w:themeFill="accent1" w:themeFillShade="BF"/>
      </w:tcPr>
    </w:tblStylePr>
    <w:tblStylePr w:type="band1Vert">
      <w:tblPr/>
      <w:tcPr>
        <w:shd w:val="clear" w:color="auto" w:fill="6CD6FF" w:themeFill="accent1" w:themeFillTint="7F"/>
      </w:tcPr>
    </w:tblStylePr>
    <w:tblStylePr w:type="band1Horz">
      <w:tblPr/>
      <w:tcPr>
        <w:shd w:val="clear" w:color="auto" w:fill="6CD6FF" w:themeFill="accent1" w:themeFillTint="7F"/>
      </w:tcPr>
    </w:tblStylePr>
  </w:style>
  <w:style w:type="table" w:styleId="Gemiddeldelijst2-accent6">
    <w:name w:val="Medium List 2 Accent 6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4893" w:themeColor="accent6"/>
        <w:left w:val="single" w:sz="8" w:space="0" w:color="344893" w:themeColor="accent6"/>
        <w:bottom w:val="single" w:sz="8" w:space="0" w:color="344893" w:themeColor="accent6"/>
        <w:right w:val="single" w:sz="8" w:space="0" w:color="34489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489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4489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489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489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D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CD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C82F" w:themeColor="accent5"/>
        <w:left w:val="single" w:sz="8" w:space="0" w:color="70C82F" w:themeColor="accent5"/>
        <w:bottom w:val="single" w:sz="8" w:space="0" w:color="70C82F" w:themeColor="accent5"/>
        <w:right w:val="single" w:sz="8" w:space="0" w:color="70C82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C82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C82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C82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C82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F2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F2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133" w:themeColor="accent4"/>
        <w:left w:val="single" w:sz="8" w:space="0" w:color="009133" w:themeColor="accent4"/>
        <w:bottom w:val="single" w:sz="8" w:space="0" w:color="009133" w:themeColor="accent4"/>
        <w:right w:val="single" w:sz="8" w:space="0" w:color="00913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1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13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13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13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F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F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B00" w:themeColor="accent3"/>
        <w:left w:val="single" w:sz="8" w:space="0" w:color="FFDB00" w:themeColor="accent3"/>
        <w:bottom w:val="single" w:sz="8" w:space="0" w:color="FFDB00" w:themeColor="accent3"/>
        <w:right w:val="single" w:sz="8" w:space="0" w:color="FFDB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B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B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B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B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D3FF" w:themeColor="accent2"/>
        <w:left w:val="single" w:sz="8" w:space="0" w:color="8DD3FF" w:themeColor="accent2"/>
        <w:bottom w:val="single" w:sz="8" w:space="0" w:color="8DD3FF" w:themeColor="accent2"/>
        <w:right w:val="single" w:sz="8" w:space="0" w:color="8DD3F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D3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DD3F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D3F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D3F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4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4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8" w:themeColor="accent1"/>
        <w:left w:val="single" w:sz="8" w:space="0" w:color="009DD8" w:themeColor="accent1"/>
        <w:bottom w:val="single" w:sz="8" w:space="0" w:color="009DD8" w:themeColor="accent1"/>
        <w:right w:val="single" w:sz="8" w:space="0" w:color="009DD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B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1-accent6">
    <w:name w:val="Medium List 1 Accent 6"/>
    <w:basedOn w:val="Standaardtabel"/>
    <w:uiPriority w:val="65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4893" w:themeColor="accent6"/>
        <w:bottom w:val="single" w:sz="8" w:space="0" w:color="34489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4893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44893" w:themeColor="accent6"/>
          <w:bottom w:val="single" w:sz="8" w:space="0" w:color="34489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4893" w:themeColor="accent6"/>
          <w:bottom w:val="single" w:sz="8" w:space="0" w:color="344893" w:themeColor="accent6"/>
        </w:tcBorders>
      </w:tcPr>
    </w:tblStylePr>
    <w:tblStylePr w:type="band1Vert">
      <w:tblPr/>
      <w:tcPr>
        <w:shd w:val="clear" w:color="auto" w:fill="C6CDEB" w:themeFill="accent6" w:themeFillTint="3F"/>
      </w:tcPr>
    </w:tblStylePr>
    <w:tblStylePr w:type="band1Horz">
      <w:tblPr/>
      <w:tcPr>
        <w:shd w:val="clear" w:color="auto" w:fill="C6CDEB" w:themeFill="accent6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C82F" w:themeColor="accent5"/>
        <w:bottom w:val="single" w:sz="8" w:space="0" w:color="70C82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C82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C82F" w:themeColor="accent5"/>
          <w:bottom w:val="single" w:sz="8" w:space="0" w:color="70C82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C82F" w:themeColor="accent5"/>
          <w:bottom w:val="single" w:sz="8" w:space="0" w:color="70C82F" w:themeColor="accent5"/>
        </w:tcBorders>
      </w:tcPr>
    </w:tblStylePr>
    <w:tblStylePr w:type="band1Vert">
      <w:tblPr/>
      <w:tcPr>
        <w:shd w:val="clear" w:color="auto" w:fill="DBF2CA" w:themeFill="accent5" w:themeFillTint="3F"/>
      </w:tcPr>
    </w:tblStylePr>
    <w:tblStylePr w:type="band1Horz">
      <w:tblPr/>
      <w:tcPr>
        <w:shd w:val="clear" w:color="auto" w:fill="DBF2CA" w:themeFill="accent5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133" w:themeColor="accent4"/>
        <w:bottom w:val="single" w:sz="8" w:space="0" w:color="00913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133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133" w:themeColor="accent4"/>
          <w:bottom w:val="single" w:sz="8" w:space="0" w:color="0091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133" w:themeColor="accent4"/>
          <w:bottom w:val="single" w:sz="8" w:space="0" w:color="009133" w:themeColor="accent4"/>
        </w:tcBorders>
      </w:tcPr>
    </w:tblStylePr>
    <w:tblStylePr w:type="band1Vert">
      <w:tblPr/>
      <w:tcPr>
        <w:shd w:val="clear" w:color="auto" w:fill="A4FFC4" w:themeFill="accent4" w:themeFillTint="3F"/>
      </w:tcPr>
    </w:tblStylePr>
    <w:tblStylePr w:type="band1Horz">
      <w:tblPr/>
      <w:tcPr>
        <w:shd w:val="clear" w:color="auto" w:fill="A4FFC4" w:themeFill="accent4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B00" w:themeColor="accent3"/>
        <w:bottom w:val="single" w:sz="8" w:space="0" w:color="FFDB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B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B00" w:themeColor="accent3"/>
          <w:bottom w:val="single" w:sz="8" w:space="0" w:color="FFDB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B00" w:themeColor="accent3"/>
          <w:bottom w:val="single" w:sz="8" w:space="0" w:color="FFDB00" w:themeColor="accent3"/>
        </w:tcBorders>
      </w:tcPr>
    </w:tblStylePr>
    <w:tblStylePr w:type="band1Vert">
      <w:tblPr/>
      <w:tcPr>
        <w:shd w:val="clear" w:color="auto" w:fill="FFF6C0" w:themeFill="accent3" w:themeFillTint="3F"/>
      </w:tcPr>
    </w:tblStylePr>
    <w:tblStylePr w:type="band1Horz">
      <w:tblPr/>
      <w:tcPr>
        <w:shd w:val="clear" w:color="auto" w:fill="FFF6C0" w:themeFill="accent3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D3FF" w:themeColor="accent2"/>
        <w:bottom w:val="single" w:sz="8" w:space="0" w:color="8DD3F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D3FF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DD3FF" w:themeColor="accent2"/>
          <w:bottom w:val="single" w:sz="8" w:space="0" w:color="8DD3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D3FF" w:themeColor="accent2"/>
          <w:bottom w:val="single" w:sz="8" w:space="0" w:color="8DD3FF" w:themeColor="accent2"/>
        </w:tcBorders>
      </w:tcPr>
    </w:tblStylePr>
    <w:tblStylePr w:type="band1Vert">
      <w:tblPr/>
      <w:tcPr>
        <w:shd w:val="clear" w:color="auto" w:fill="E2F4FF" w:themeFill="accent2" w:themeFillTint="3F"/>
      </w:tcPr>
    </w:tblStylePr>
    <w:tblStylePr w:type="band1Horz">
      <w:tblPr/>
      <w:tcPr>
        <w:shd w:val="clear" w:color="auto" w:fill="E2F4FF" w:themeFill="accent2" w:themeFillTint="3F"/>
      </w:tcPr>
    </w:tblStylePr>
  </w:style>
  <w:style w:type="table" w:styleId="Gemiddeldearcering2-accent6">
    <w:name w:val="Medium Shading 2 Accent 6"/>
    <w:basedOn w:val="Standaardtabe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489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489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489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C82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C82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C82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13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13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13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B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B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B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D3F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D3F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D3F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269C2" w:themeColor="accent6" w:themeTint="BF"/>
        <w:left w:val="single" w:sz="8" w:space="0" w:color="5269C2" w:themeColor="accent6" w:themeTint="BF"/>
        <w:bottom w:val="single" w:sz="8" w:space="0" w:color="5269C2" w:themeColor="accent6" w:themeTint="BF"/>
        <w:right w:val="single" w:sz="8" w:space="0" w:color="5269C2" w:themeColor="accent6" w:themeTint="BF"/>
        <w:insideH w:val="single" w:sz="8" w:space="0" w:color="5269C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69C2" w:themeColor="accent6" w:themeTint="BF"/>
          <w:left w:val="single" w:sz="8" w:space="0" w:color="5269C2" w:themeColor="accent6" w:themeTint="BF"/>
          <w:bottom w:val="single" w:sz="8" w:space="0" w:color="5269C2" w:themeColor="accent6" w:themeTint="BF"/>
          <w:right w:val="single" w:sz="8" w:space="0" w:color="5269C2" w:themeColor="accent6" w:themeTint="BF"/>
          <w:insideH w:val="nil"/>
          <w:insideV w:val="nil"/>
        </w:tcBorders>
        <w:shd w:val="clear" w:color="auto" w:fill="34489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69C2" w:themeColor="accent6" w:themeTint="BF"/>
          <w:left w:val="single" w:sz="8" w:space="0" w:color="5269C2" w:themeColor="accent6" w:themeTint="BF"/>
          <w:bottom w:val="single" w:sz="8" w:space="0" w:color="5269C2" w:themeColor="accent6" w:themeTint="BF"/>
          <w:right w:val="single" w:sz="8" w:space="0" w:color="5269C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D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D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93D95F" w:themeColor="accent5" w:themeTint="BF"/>
        <w:left w:val="single" w:sz="8" w:space="0" w:color="93D95F" w:themeColor="accent5" w:themeTint="BF"/>
        <w:bottom w:val="single" w:sz="8" w:space="0" w:color="93D95F" w:themeColor="accent5" w:themeTint="BF"/>
        <w:right w:val="single" w:sz="8" w:space="0" w:color="93D95F" w:themeColor="accent5" w:themeTint="BF"/>
        <w:insideH w:val="single" w:sz="8" w:space="0" w:color="93D95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D95F" w:themeColor="accent5" w:themeTint="BF"/>
          <w:left w:val="single" w:sz="8" w:space="0" w:color="93D95F" w:themeColor="accent5" w:themeTint="BF"/>
          <w:bottom w:val="single" w:sz="8" w:space="0" w:color="93D95F" w:themeColor="accent5" w:themeTint="BF"/>
          <w:right w:val="single" w:sz="8" w:space="0" w:color="93D95F" w:themeColor="accent5" w:themeTint="BF"/>
          <w:insideH w:val="nil"/>
          <w:insideV w:val="nil"/>
        </w:tcBorders>
        <w:shd w:val="clear" w:color="auto" w:fill="70C82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D95F" w:themeColor="accent5" w:themeTint="BF"/>
          <w:left w:val="single" w:sz="8" w:space="0" w:color="93D95F" w:themeColor="accent5" w:themeTint="BF"/>
          <w:bottom w:val="single" w:sz="8" w:space="0" w:color="93D95F" w:themeColor="accent5" w:themeTint="BF"/>
          <w:right w:val="single" w:sz="8" w:space="0" w:color="93D95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F2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EC52" w:themeColor="accent4" w:themeTint="BF"/>
        <w:left w:val="single" w:sz="8" w:space="0" w:color="00EC52" w:themeColor="accent4" w:themeTint="BF"/>
        <w:bottom w:val="single" w:sz="8" w:space="0" w:color="00EC52" w:themeColor="accent4" w:themeTint="BF"/>
        <w:right w:val="single" w:sz="8" w:space="0" w:color="00EC52" w:themeColor="accent4" w:themeTint="BF"/>
        <w:insideH w:val="single" w:sz="8" w:space="0" w:color="00EC5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EC52" w:themeColor="accent4" w:themeTint="BF"/>
          <w:left w:val="single" w:sz="8" w:space="0" w:color="00EC52" w:themeColor="accent4" w:themeTint="BF"/>
          <w:bottom w:val="single" w:sz="8" w:space="0" w:color="00EC52" w:themeColor="accent4" w:themeTint="BF"/>
          <w:right w:val="single" w:sz="8" w:space="0" w:color="00EC52" w:themeColor="accent4" w:themeTint="BF"/>
          <w:insideH w:val="nil"/>
          <w:insideV w:val="nil"/>
        </w:tcBorders>
        <w:shd w:val="clear" w:color="auto" w:fill="0091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EC52" w:themeColor="accent4" w:themeTint="BF"/>
          <w:left w:val="single" w:sz="8" w:space="0" w:color="00EC52" w:themeColor="accent4" w:themeTint="BF"/>
          <w:bottom w:val="single" w:sz="8" w:space="0" w:color="00EC52" w:themeColor="accent4" w:themeTint="BF"/>
          <w:right w:val="single" w:sz="8" w:space="0" w:color="00EC5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F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F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440" w:themeColor="accent3" w:themeTint="BF"/>
        <w:left w:val="single" w:sz="8" w:space="0" w:color="FFE440" w:themeColor="accent3" w:themeTint="BF"/>
        <w:bottom w:val="single" w:sz="8" w:space="0" w:color="FFE440" w:themeColor="accent3" w:themeTint="BF"/>
        <w:right w:val="single" w:sz="8" w:space="0" w:color="FFE440" w:themeColor="accent3" w:themeTint="BF"/>
        <w:insideH w:val="single" w:sz="8" w:space="0" w:color="FFE4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40" w:themeColor="accent3" w:themeTint="BF"/>
          <w:left w:val="single" w:sz="8" w:space="0" w:color="FFE440" w:themeColor="accent3" w:themeTint="BF"/>
          <w:bottom w:val="single" w:sz="8" w:space="0" w:color="FFE440" w:themeColor="accent3" w:themeTint="BF"/>
          <w:right w:val="single" w:sz="8" w:space="0" w:color="FFE440" w:themeColor="accent3" w:themeTint="BF"/>
          <w:insideH w:val="nil"/>
          <w:insideV w:val="nil"/>
        </w:tcBorders>
        <w:shd w:val="clear" w:color="auto" w:fill="FFDB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40" w:themeColor="accent3" w:themeTint="BF"/>
          <w:left w:val="single" w:sz="8" w:space="0" w:color="FFE440" w:themeColor="accent3" w:themeTint="BF"/>
          <w:bottom w:val="single" w:sz="8" w:space="0" w:color="FFE440" w:themeColor="accent3" w:themeTint="BF"/>
          <w:right w:val="single" w:sz="8" w:space="0" w:color="FFE4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A9DDFF" w:themeColor="accent2" w:themeTint="BF"/>
        <w:left w:val="single" w:sz="8" w:space="0" w:color="A9DDFF" w:themeColor="accent2" w:themeTint="BF"/>
        <w:bottom w:val="single" w:sz="8" w:space="0" w:color="A9DDFF" w:themeColor="accent2" w:themeTint="BF"/>
        <w:right w:val="single" w:sz="8" w:space="0" w:color="A9DDFF" w:themeColor="accent2" w:themeTint="BF"/>
        <w:insideH w:val="single" w:sz="8" w:space="0" w:color="A9DD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DFF" w:themeColor="accent2" w:themeTint="BF"/>
          <w:left w:val="single" w:sz="8" w:space="0" w:color="A9DDFF" w:themeColor="accent2" w:themeTint="BF"/>
          <w:bottom w:val="single" w:sz="8" w:space="0" w:color="A9DDFF" w:themeColor="accent2" w:themeTint="BF"/>
          <w:right w:val="single" w:sz="8" w:space="0" w:color="A9DDFF" w:themeColor="accent2" w:themeTint="BF"/>
          <w:insideH w:val="nil"/>
          <w:insideV w:val="nil"/>
        </w:tcBorders>
        <w:shd w:val="clear" w:color="auto" w:fill="8DD3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DFF" w:themeColor="accent2" w:themeTint="BF"/>
          <w:left w:val="single" w:sz="8" w:space="0" w:color="A9DDFF" w:themeColor="accent2" w:themeTint="BF"/>
          <w:bottom w:val="single" w:sz="8" w:space="0" w:color="A9DDFF" w:themeColor="accent2" w:themeTint="BF"/>
          <w:right w:val="single" w:sz="8" w:space="0" w:color="A9DD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4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raster3-accent6">
    <w:name w:val="Medium Grid 3 Accent 6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CD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489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489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489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489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9BD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9BD6" w:themeFill="accent6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F2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C82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C82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C82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C82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E6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E694" w:themeFill="accent5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F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13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13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13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13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FF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FF88" w:themeFill="accent4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B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B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B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B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D80" w:themeFill="accent3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4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D3F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D3F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D3F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D3F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8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8FF" w:themeFill="accent2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B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D6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D6FF" w:themeFill="accent1" w:themeFillTint="7F"/>
      </w:tcPr>
    </w:tblStylePr>
  </w:style>
  <w:style w:type="table" w:styleId="Gemiddeldraster2-accent6">
    <w:name w:val="Medium Grid 2 Accent 6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4893" w:themeColor="accent6"/>
        <w:left w:val="single" w:sz="8" w:space="0" w:color="344893" w:themeColor="accent6"/>
        <w:bottom w:val="single" w:sz="8" w:space="0" w:color="344893" w:themeColor="accent6"/>
        <w:right w:val="single" w:sz="8" w:space="0" w:color="344893" w:themeColor="accent6"/>
        <w:insideH w:val="single" w:sz="8" w:space="0" w:color="344893" w:themeColor="accent6"/>
        <w:insideV w:val="single" w:sz="8" w:space="0" w:color="344893" w:themeColor="accent6"/>
      </w:tblBorders>
    </w:tblPr>
    <w:tcPr>
      <w:shd w:val="clear" w:color="auto" w:fill="C6CDE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EBF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7EE" w:themeFill="accent6" w:themeFillTint="33"/>
      </w:tcPr>
    </w:tblStylePr>
    <w:tblStylePr w:type="band1Vert">
      <w:tblPr/>
      <w:tcPr>
        <w:shd w:val="clear" w:color="auto" w:fill="8C9BD6" w:themeFill="accent6" w:themeFillTint="7F"/>
      </w:tcPr>
    </w:tblStylePr>
    <w:tblStylePr w:type="band1Horz">
      <w:tblPr/>
      <w:tcPr>
        <w:tcBorders>
          <w:insideH w:val="single" w:sz="6" w:space="0" w:color="344893" w:themeColor="accent6"/>
          <w:insideV w:val="single" w:sz="6" w:space="0" w:color="344893" w:themeColor="accent6"/>
        </w:tcBorders>
        <w:shd w:val="clear" w:color="auto" w:fill="8C9BD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C82F" w:themeColor="accent5"/>
        <w:left w:val="single" w:sz="8" w:space="0" w:color="70C82F" w:themeColor="accent5"/>
        <w:bottom w:val="single" w:sz="8" w:space="0" w:color="70C82F" w:themeColor="accent5"/>
        <w:right w:val="single" w:sz="8" w:space="0" w:color="70C82F" w:themeColor="accent5"/>
        <w:insideH w:val="single" w:sz="8" w:space="0" w:color="70C82F" w:themeColor="accent5"/>
        <w:insideV w:val="single" w:sz="8" w:space="0" w:color="70C82F" w:themeColor="accent5"/>
      </w:tblBorders>
    </w:tblPr>
    <w:tcPr>
      <w:shd w:val="clear" w:color="auto" w:fill="DBF2C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A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5D4" w:themeFill="accent5" w:themeFillTint="33"/>
      </w:tcPr>
    </w:tblStylePr>
    <w:tblStylePr w:type="band1Vert">
      <w:tblPr/>
      <w:tcPr>
        <w:shd w:val="clear" w:color="auto" w:fill="B7E694" w:themeFill="accent5" w:themeFillTint="7F"/>
      </w:tcPr>
    </w:tblStylePr>
    <w:tblStylePr w:type="band1Horz">
      <w:tblPr/>
      <w:tcPr>
        <w:tcBorders>
          <w:insideH w:val="single" w:sz="6" w:space="0" w:color="70C82F" w:themeColor="accent5"/>
          <w:insideV w:val="single" w:sz="6" w:space="0" w:color="70C82F" w:themeColor="accent5"/>
        </w:tcBorders>
        <w:shd w:val="clear" w:color="auto" w:fill="B7E6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133" w:themeColor="accent4"/>
        <w:left w:val="single" w:sz="8" w:space="0" w:color="009133" w:themeColor="accent4"/>
        <w:bottom w:val="single" w:sz="8" w:space="0" w:color="009133" w:themeColor="accent4"/>
        <w:right w:val="single" w:sz="8" w:space="0" w:color="009133" w:themeColor="accent4"/>
        <w:insideH w:val="single" w:sz="8" w:space="0" w:color="009133" w:themeColor="accent4"/>
        <w:insideV w:val="single" w:sz="8" w:space="0" w:color="009133" w:themeColor="accent4"/>
      </w:tblBorders>
    </w:tblPr>
    <w:tcPr>
      <w:shd w:val="clear" w:color="auto" w:fill="A4FF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FCF" w:themeFill="accent4" w:themeFillTint="33"/>
      </w:tcPr>
    </w:tblStylePr>
    <w:tblStylePr w:type="band1Vert">
      <w:tblPr/>
      <w:tcPr>
        <w:shd w:val="clear" w:color="auto" w:fill="49FF88" w:themeFill="accent4" w:themeFillTint="7F"/>
      </w:tcPr>
    </w:tblStylePr>
    <w:tblStylePr w:type="band1Horz">
      <w:tblPr/>
      <w:tcPr>
        <w:tcBorders>
          <w:insideH w:val="single" w:sz="6" w:space="0" w:color="009133" w:themeColor="accent4"/>
          <w:insideV w:val="single" w:sz="6" w:space="0" w:color="009133" w:themeColor="accent4"/>
        </w:tcBorders>
        <w:shd w:val="clear" w:color="auto" w:fill="49FF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B00" w:themeColor="accent3"/>
        <w:left w:val="single" w:sz="8" w:space="0" w:color="FFDB00" w:themeColor="accent3"/>
        <w:bottom w:val="single" w:sz="8" w:space="0" w:color="FFDB00" w:themeColor="accent3"/>
        <w:right w:val="single" w:sz="8" w:space="0" w:color="FFDB00" w:themeColor="accent3"/>
        <w:insideH w:val="single" w:sz="8" w:space="0" w:color="FFDB00" w:themeColor="accent3"/>
        <w:insideV w:val="single" w:sz="8" w:space="0" w:color="FFDB00" w:themeColor="accent3"/>
      </w:tblBorders>
    </w:tblPr>
    <w:tcPr>
      <w:shd w:val="clear" w:color="auto" w:fill="FFF6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C" w:themeFill="accent3" w:themeFillTint="33"/>
      </w:tcPr>
    </w:tblStylePr>
    <w:tblStylePr w:type="band1Vert">
      <w:tblPr/>
      <w:tcPr>
        <w:shd w:val="clear" w:color="auto" w:fill="FFED80" w:themeFill="accent3" w:themeFillTint="7F"/>
      </w:tcPr>
    </w:tblStylePr>
    <w:tblStylePr w:type="band1Horz">
      <w:tblPr/>
      <w:tcPr>
        <w:tcBorders>
          <w:insideH w:val="single" w:sz="6" w:space="0" w:color="FFDB00" w:themeColor="accent3"/>
          <w:insideV w:val="single" w:sz="6" w:space="0" w:color="FFDB00" w:themeColor="accent3"/>
        </w:tcBorders>
        <w:shd w:val="clear" w:color="auto" w:fill="FFED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D3FF" w:themeColor="accent2"/>
        <w:left w:val="single" w:sz="8" w:space="0" w:color="8DD3FF" w:themeColor="accent2"/>
        <w:bottom w:val="single" w:sz="8" w:space="0" w:color="8DD3FF" w:themeColor="accent2"/>
        <w:right w:val="single" w:sz="8" w:space="0" w:color="8DD3FF" w:themeColor="accent2"/>
        <w:insideH w:val="single" w:sz="8" w:space="0" w:color="8DD3FF" w:themeColor="accent2"/>
        <w:insideV w:val="single" w:sz="8" w:space="0" w:color="8DD3FF" w:themeColor="accent2"/>
      </w:tblBorders>
    </w:tblPr>
    <w:tcPr>
      <w:shd w:val="clear" w:color="auto" w:fill="E2F4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A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F" w:themeFill="accent2" w:themeFillTint="33"/>
      </w:tcPr>
    </w:tblStylePr>
    <w:tblStylePr w:type="band1Vert">
      <w:tblPr/>
      <w:tcPr>
        <w:shd w:val="clear" w:color="auto" w:fill="C6E8FF" w:themeFill="accent2" w:themeFillTint="7F"/>
      </w:tcPr>
    </w:tblStylePr>
    <w:tblStylePr w:type="band1Horz">
      <w:tblPr/>
      <w:tcPr>
        <w:tcBorders>
          <w:insideH w:val="single" w:sz="6" w:space="0" w:color="8DD3FF" w:themeColor="accent2"/>
          <w:insideV w:val="single" w:sz="6" w:space="0" w:color="8DD3FF" w:themeColor="accent2"/>
        </w:tcBorders>
        <w:shd w:val="clear" w:color="auto" w:fill="C6E8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8" w:themeColor="accent1"/>
        <w:left w:val="single" w:sz="8" w:space="0" w:color="009DD8" w:themeColor="accent1"/>
        <w:bottom w:val="single" w:sz="8" w:space="0" w:color="009DD8" w:themeColor="accent1"/>
        <w:right w:val="single" w:sz="8" w:space="0" w:color="009DD8" w:themeColor="accent1"/>
        <w:insideH w:val="single" w:sz="8" w:space="0" w:color="009DD8" w:themeColor="accent1"/>
        <w:insideV w:val="single" w:sz="8" w:space="0" w:color="009DD8" w:themeColor="accent1"/>
      </w:tblBorders>
    </w:tblPr>
    <w:tcPr>
      <w:shd w:val="clear" w:color="auto" w:fill="B6EB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7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1" w:themeFillTint="33"/>
      </w:tcPr>
    </w:tblStylePr>
    <w:tblStylePr w:type="band1Vert">
      <w:tblPr/>
      <w:tcPr>
        <w:shd w:val="clear" w:color="auto" w:fill="6CD6FF" w:themeFill="accent1" w:themeFillTint="7F"/>
      </w:tcPr>
    </w:tblStylePr>
    <w:tblStylePr w:type="band1Horz">
      <w:tblPr/>
      <w:tcPr>
        <w:tcBorders>
          <w:insideH w:val="single" w:sz="6" w:space="0" w:color="009DD8" w:themeColor="accent1"/>
          <w:insideV w:val="single" w:sz="6" w:space="0" w:color="009DD8" w:themeColor="accent1"/>
        </w:tcBorders>
        <w:shd w:val="clear" w:color="auto" w:fill="6CD6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1-accent6">
    <w:name w:val="Medium Grid 1 Accent 6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269C2" w:themeColor="accent6" w:themeTint="BF"/>
        <w:left w:val="single" w:sz="8" w:space="0" w:color="5269C2" w:themeColor="accent6" w:themeTint="BF"/>
        <w:bottom w:val="single" w:sz="8" w:space="0" w:color="5269C2" w:themeColor="accent6" w:themeTint="BF"/>
        <w:right w:val="single" w:sz="8" w:space="0" w:color="5269C2" w:themeColor="accent6" w:themeTint="BF"/>
        <w:insideH w:val="single" w:sz="8" w:space="0" w:color="5269C2" w:themeColor="accent6" w:themeTint="BF"/>
        <w:insideV w:val="single" w:sz="8" w:space="0" w:color="5269C2" w:themeColor="accent6" w:themeTint="BF"/>
      </w:tblBorders>
    </w:tblPr>
    <w:tcPr>
      <w:shd w:val="clear" w:color="auto" w:fill="C6CD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69C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9BD6" w:themeFill="accent6" w:themeFillTint="7F"/>
      </w:tcPr>
    </w:tblStylePr>
    <w:tblStylePr w:type="band1Horz">
      <w:tblPr/>
      <w:tcPr>
        <w:shd w:val="clear" w:color="auto" w:fill="8C9BD6" w:themeFill="accent6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93D95F" w:themeColor="accent5" w:themeTint="BF"/>
        <w:left w:val="single" w:sz="8" w:space="0" w:color="93D95F" w:themeColor="accent5" w:themeTint="BF"/>
        <w:bottom w:val="single" w:sz="8" w:space="0" w:color="93D95F" w:themeColor="accent5" w:themeTint="BF"/>
        <w:right w:val="single" w:sz="8" w:space="0" w:color="93D95F" w:themeColor="accent5" w:themeTint="BF"/>
        <w:insideH w:val="single" w:sz="8" w:space="0" w:color="93D95F" w:themeColor="accent5" w:themeTint="BF"/>
        <w:insideV w:val="single" w:sz="8" w:space="0" w:color="93D95F" w:themeColor="accent5" w:themeTint="BF"/>
      </w:tblBorders>
    </w:tblPr>
    <w:tcPr>
      <w:shd w:val="clear" w:color="auto" w:fill="DBF2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D95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694" w:themeFill="accent5" w:themeFillTint="7F"/>
      </w:tcPr>
    </w:tblStylePr>
    <w:tblStylePr w:type="band1Horz">
      <w:tblPr/>
      <w:tcPr>
        <w:shd w:val="clear" w:color="auto" w:fill="B7E694" w:themeFill="accent5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EC52" w:themeColor="accent4" w:themeTint="BF"/>
        <w:left w:val="single" w:sz="8" w:space="0" w:color="00EC52" w:themeColor="accent4" w:themeTint="BF"/>
        <w:bottom w:val="single" w:sz="8" w:space="0" w:color="00EC52" w:themeColor="accent4" w:themeTint="BF"/>
        <w:right w:val="single" w:sz="8" w:space="0" w:color="00EC52" w:themeColor="accent4" w:themeTint="BF"/>
        <w:insideH w:val="single" w:sz="8" w:space="0" w:color="00EC52" w:themeColor="accent4" w:themeTint="BF"/>
        <w:insideV w:val="single" w:sz="8" w:space="0" w:color="00EC52" w:themeColor="accent4" w:themeTint="BF"/>
      </w:tblBorders>
    </w:tblPr>
    <w:tcPr>
      <w:shd w:val="clear" w:color="auto" w:fill="A4FF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EC5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FF88" w:themeFill="accent4" w:themeFillTint="7F"/>
      </w:tcPr>
    </w:tblStylePr>
    <w:tblStylePr w:type="band1Horz">
      <w:tblPr/>
      <w:tcPr>
        <w:shd w:val="clear" w:color="auto" w:fill="49FF88" w:themeFill="accent4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440" w:themeColor="accent3" w:themeTint="BF"/>
        <w:left w:val="single" w:sz="8" w:space="0" w:color="FFE440" w:themeColor="accent3" w:themeTint="BF"/>
        <w:bottom w:val="single" w:sz="8" w:space="0" w:color="FFE440" w:themeColor="accent3" w:themeTint="BF"/>
        <w:right w:val="single" w:sz="8" w:space="0" w:color="FFE440" w:themeColor="accent3" w:themeTint="BF"/>
        <w:insideH w:val="single" w:sz="8" w:space="0" w:color="FFE440" w:themeColor="accent3" w:themeTint="BF"/>
        <w:insideV w:val="single" w:sz="8" w:space="0" w:color="FFE440" w:themeColor="accent3" w:themeTint="BF"/>
      </w:tblBorders>
    </w:tblPr>
    <w:tcPr>
      <w:shd w:val="clear" w:color="auto" w:fill="FFF6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80" w:themeFill="accent3" w:themeFillTint="7F"/>
      </w:tcPr>
    </w:tblStylePr>
    <w:tblStylePr w:type="band1Horz">
      <w:tblPr/>
      <w:tcPr>
        <w:shd w:val="clear" w:color="auto" w:fill="FFED80" w:themeFill="accent3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A9DDFF" w:themeColor="accent2" w:themeTint="BF"/>
        <w:left w:val="single" w:sz="8" w:space="0" w:color="A9DDFF" w:themeColor="accent2" w:themeTint="BF"/>
        <w:bottom w:val="single" w:sz="8" w:space="0" w:color="A9DDFF" w:themeColor="accent2" w:themeTint="BF"/>
        <w:right w:val="single" w:sz="8" w:space="0" w:color="A9DDFF" w:themeColor="accent2" w:themeTint="BF"/>
        <w:insideH w:val="single" w:sz="8" w:space="0" w:color="A9DDFF" w:themeColor="accent2" w:themeTint="BF"/>
        <w:insideV w:val="single" w:sz="8" w:space="0" w:color="A9DDFF" w:themeColor="accent2" w:themeTint="BF"/>
      </w:tblBorders>
    </w:tblPr>
    <w:tcPr>
      <w:shd w:val="clear" w:color="auto" w:fill="E2F4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D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8FF" w:themeFill="accent2" w:themeFillTint="7F"/>
      </w:tcPr>
    </w:tblStylePr>
    <w:tblStylePr w:type="band1Horz">
      <w:tblPr/>
      <w:tcPr>
        <w:shd w:val="clear" w:color="auto" w:fill="C6E8FF" w:themeFill="accent2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2C2FF" w:themeColor="accent1" w:themeTint="BF"/>
        <w:left w:val="single" w:sz="8" w:space="0" w:color="22C2FF" w:themeColor="accent1" w:themeTint="BF"/>
        <w:bottom w:val="single" w:sz="8" w:space="0" w:color="22C2FF" w:themeColor="accent1" w:themeTint="BF"/>
        <w:right w:val="single" w:sz="8" w:space="0" w:color="22C2FF" w:themeColor="accent1" w:themeTint="BF"/>
        <w:insideH w:val="single" w:sz="8" w:space="0" w:color="22C2FF" w:themeColor="accent1" w:themeTint="BF"/>
        <w:insideV w:val="single" w:sz="8" w:space="0" w:color="22C2FF" w:themeColor="accent1" w:themeTint="BF"/>
      </w:tblBorders>
    </w:tblPr>
    <w:tcPr>
      <w:shd w:val="clear" w:color="auto" w:fill="B6EB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C2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D6FF" w:themeFill="accent1" w:themeFillTint="7F"/>
      </w:tcPr>
    </w:tblStylePr>
    <w:tblStylePr w:type="band1Horz">
      <w:tblPr/>
      <w:tcPr>
        <w:shd w:val="clear" w:color="auto" w:fill="6CD6FF" w:themeFill="accent1" w:themeFillTint="7F"/>
      </w:tcPr>
    </w:tblStylePr>
  </w:style>
  <w:style w:type="table" w:styleId="Donkerelijst-accent6">
    <w:name w:val="Dark List Accent 6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489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34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356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356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56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56E" w:themeFill="accent6" w:themeFillShade="BF"/>
      </w:tcPr>
    </w:tblStylePr>
  </w:style>
  <w:style w:type="table" w:styleId="Donkerelijst-accent5">
    <w:name w:val="Dark List Accent 5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C82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631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952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952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952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9523" w:themeFill="accent5" w:themeFillShade="BF"/>
      </w:tcPr>
    </w:tblStylePr>
  </w:style>
  <w:style w:type="table" w:styleId="Donkerelijst-accent4">
    <w:name w:val="Dark List Accent 4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13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1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2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2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2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25" w:themeFill="accent4" w:themeFillShade="BF"/>
      </w:tcPr>
    </w:tblStylePr>
  </w:style>
  <w:style w:type="table" w:styleId="Donkerelijst-accent3">
    <w:name w:val="Dark List Accent 3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B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D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4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4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4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400" w:themeFill="accent3" w:themeFillShade="BF"/>
      </w:tcPr>
    </w:tblStylePr>
  </w:style>
  <w:style w:type="table" w:styleId="Donkerelijst-accent2">
    <w:name w:val="Dark List Accent 2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D3F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78C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ACF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ACF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ACF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ACFF" w:themeFill="accent2" w:themeFillShade="BF"/>
      </w:tcPr>
    </w:tblStylePr>
  </w:style>
  <w:style w:type="table" w:styleId="Donkerelijst-accent1">
    <w:name w:val="Dark List Accent 1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1" w:themeFill="accent1" w:themeFillShade="BF"/>
      </w:tcPr>
    </w:tblStylePr>
  </w:style>
  <w:style w:type="paragraph" w:styleId="Bibliografie">
    <w:name w:val="Bibliography"/>
    <w:basedOn w:val="ZsysbasisCEDelft"/>
    <w:next w:val="BasistekstCEDelft"/>
    <w:uiPriority w:val="98"/>
    <w:semiHidden/>
    <w:rsid w:val="00E07762"/>
  </w:style>
  <w:style w:type="paragraph" w:styleId="Citaat">
    <w:name w:val="Quote"/>
    <w:basedOn w:val="ZsysbasisCEDelft"/>
    <w:next w:val="BasistekstCEDelft"/>
    <w:link w:val="CitaatChar"/>
    <w:uiPriority w:val="98"/>
    <w:semiHidden/>
    <w:rsid w:val="00E07762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Duidelijkcitaat">
    <w:name w:val="Intense Quote"/>
    <w:basedOn w:val="ZsysbasisCEDelft"/>
    <w:next w:val="BasistekstCEDelft"/>
    <w:link w:val="Duidelijkcitaat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indnootmarkering">
    <w:name w:val="endnote reference"/>
    <w:aliases w:val="Eindnootmarkering CE Delft"/>
    <w:basedOn w:val="Standaardalinea-lettertype"/>
    <w:uiPriority w:val="4"/>
    <w:rsid w:val="00E07762"/>
    <w:rPr>
      <w:vertAlign w:val="superscript"/>
    </w:rPr>
  </w:style>
  <w:style w:type="paragraph" w:styleId="Geenafstand">
    <w:name w:val="No Spacing"/>
    <w:basedOn w:val="ZsysbasisCEDelft"/>
    <w:next w:val="BasistekstCEDelft"/>
    <w:uiPriority w:val="98"/>
    <w:semiHidden/>
    <w:rsid w:val="00D27D0E"/>
  </w:style>
  <w:style w:type="character" w:styleId="HTMLCode">
    <w:name w:val="HTML Code"/>
    <w:basedOn w:val="Standaardalinea-lettertype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8"/>
    <w:semiHidden/>
    <w:rsid w:val="00E07762"/>
    <w:rPr>
      <w:i/>
      <w:iCs/>
    </w:rPr>
  </w:style>
  <w:style w:type="character" w:styleId="HTMLVariable">
    <w:name w:val="HTML Variable"/>
    <w:basedOn w:val="Standaardalinea-lettertype"/>
    <w:uiPriority w:val="98"/>
    <w:semiHidden/>
    <w:rsid w:val="00E07762"/>
    <w:rPr>
      <w:i/>
      <w:iCs/>
    </w:rPr>
  </w:style>
  <w:style w:type="character" w:styleId="HTML-acroniem">
    <w:name w:val="HTML Acronym"/>
    <w:basedOn w:val="Standaardalinea-lettertype"/>
    <w:uiPriority w:val="98"/>
    <w:semiHidden/>
    <w:rsid w:val="00E07762"/>
  </w:style>
  <w:style w:type="character" w:styleId="HTML-citaat">
    <w:name w:val="HTML Cite"/>
    <w:basedOn w:val="Standaardalinea-lettertype"/>
    <w:uiPriority w:val="98"/>
    <w:semiHidden/>
    <w:rsid w:val="00E07762"/>
    <w:rPr>
      <w:i/>
      <w:iCs/>
    </w:rPr>
  </w:style>
  <w:style w:type="character" w:styleId="HTML-schrijfmachine">
    <w:name w:val="HTML Typewriter"/>
    <w:basedOn w:val="Standaardalinea-lettertype"/>
    <w:uiPriority w:val="98"/>
    <w:semiHidden/>
    <w:rsid w:val="00E0776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8"/>
    <w:semiHidden/>
    <w:rsid w:val="00E0776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8"/>
    <w:semiHidden/>
    <w:rsid w:val="00E07762"/>
    <w:rPr>
      <w:rFonts w:ascii="Consolas" w:hAnsi="Consolas"/>
      <w:sz w:val="24"/>
      <w:szCs w:val="24"/>
    </w:rPr>
  </w:style>
  <w:style w:type="paragraph" w:styleId="Kopvaninhoudsopgave">
    <w:name w:val="TOC Heading"/>
    <w:basedOn w:val="ZsysbasisCEDelft"/>
    <w:next w:val="BasistekstCEDelft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jstalinea">
    <w:name w:val="List Paragraph"/>
    <w:basedOn w:val="ZsysbasisCEDelft"/>
    <w:next w:val="BasistekstCEDelft"/>
    <w:uiPriority w:val="98"/>
    <w:semiHidden/>
    <w:rsid w:val="00E7078D"/>
    <w:pPr>
      <w:ind w:left="720"/>
    </w:pPr>
  </w:style>
  <w:style w:type="character" w:styleId="Nadruk">
    <w:name w:val="Emphasis"/>
    <w:basedOn w:val="Standaardalinea-lettertype"/>
    <w:uiPriority w:val="98"/>
    <w:semiHidden/>
    <w:rsid w:val="00E07762"/>
    <w:rPr>
      <w:i/>
      <w:iCs/>
    </w:rPr>
  </w:style>
  <w:style w:type="character" w:styleId="Regelnummer">
    <w:name w:val="line number"/>
    <w:basedOn w:val="Standaardalinea-lettertype"/>
    <w:uiPriority w:val="98"/>
    <w:semiHidden/>
    <w:rsid w:val="00E07762"/>
  </w:style>
  <w:style w:type="numbering" w:customStyle="1" w:styleId="KopnummeringCEDelft">
    <w:name w:val="Kopnummering CE Delft"/>
    <w:uiPriority w:val="4"/>
    <w:semiHidden/>
    <w:rsid w:val="00505AE3"/>
    <w:pPr>
      <w:numPr>
        <w:numId w:val="25"/>
      </w:numPr>
    </w:pPr>
  </w:style>
  <w:style w:type="paragraph" w:customStyle="1" w:styleId="ZsyseenpuntCEDelft">
    <w:name w:val="Zsyseenpunt CE Delft"/>
    <w:basedOn w:val="ZsysbasisCEDelft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CEDelft">
    <w:name w:val="Zsysbasisdocumentgegevens CE Delft"/>
    <w:basedOn w:val="ZsysbasisCEDelft"/>
    <w:next w:val="BasistekstCEDelft"/>
    <w:uiPriority w:val="4"/>
    <w:semiHidden/>
    <w:rsid w:val="007754A8"/>
    <w:pPr>
      <w:spacing w:line="240" w:lineRule="exact"/>
    </w:pPr>
    <w:rPr>
      <w:noProof/>
    </w:rPr>
  </w:style>
  <w:style w:type="paragraph" w:customStyle="1" w:styleId="DocumentgegevenskopjeCEDelft">
    <w:name w:val="Documentgegevens kopje CE Delft"/>
    <w:basedOn w:val="ZsysbasisdocumentgegevensCEDelft"/>
    <w:uiPriority w:val="4"/>
    <w:rsid w:val="0075443A"/>
    <w:pPr>
      <w:tabs>
        <w:tab w:val="left" w:pos="851"/>
      </w:tabs>
    </w:pPr>
  </w:style>
  <w:style w:type="paragraph" w:customStyle="1" w:styleId="DocumentgegevensCEDelft">
    <w:name w:val="Documentgegevens CE Delft"/>
    <w:basedOn w:val="ZsysbasisdocumentgegevensCEDelft"/>
    <w:uiPriority w:val="4"/>
    <w:rsid w:val="00B92CF8"/>
    <w:pPr>
      <w:ind w:left="1428" w:hanging="1428"/>
    </w:pPr>
  </w:style>
  <w:style w:type="paragraph" w:customStyle="1" w:styleId="DocumentgegevensdatumCEDelft">
    <w:name w:val="Documentgegevens datum CE Delft"/>
    <w:basedOn w:val="ZsysbasisdocumentgegevensCEDelft"/>
    <w:uiPriority w:val="4"/>
    <w:rsid w:val="004C58B3"/>
    <w:pPr>
      <w:jc w:val="right"/>
    </w:pPr>
  </w:style>
  <w:style w:type="paragraph" w:customStyle="1" w:styleId="DocumentgegevensonderwerpCEDelft">
    <w:name w:val="Documentgegevens onderwerp CE Delft"/>
    <w:basedOn w:val="ZsysbasisdocumentgegevensCEDelft"/>
    <w:uiPriority w:val="4"/>
    <w:rsid w:val="00C87372"/>
    <w:rPr>
      <w:noProof w:val="0"/>
    </w:rPr>
  </w:style>
  <w:style w:type="paragraph" w:customStyle="1" w:styleId="DocumentgegevensextraCEDelft">
    <w:name w:val="Documentgegevens extra CE Delft"/>
    <w:basedOn w:val="ZsysbasisdocumentgegevensCEDelft"/>
    <w:uiPriority w:val="4"/>
    <w:rsid w:val="00756C31"/>
  </w:style>
  <w:style w:type="paragraph" w:customStyle="1" w:styleId="PaginanummerCEDelft">
    <w:name w:val="Paginanummer CE Delft"/>
    <w:basedOn w:val="ZsysbasisdocumentgegevensCEDelft"/>
    <w:uiPriority w:val="4"/>
    <w:rsid w:val="00332F1D"/>
    <w:pPr>
      <w:jc w:val="right"/>
    </w:pPr>
    <w:rPr>
      <w:sz w:val="16"/>
    </w:rPr>
  </w:style>
  <w:style w:type="paragraph" w:customStyle="1" w:styleId="AfzendergegevensCEDelft">
    <w:name w:val="Afzendergegevens CE Delft"/>
    <w:basedOn w:val="ZsysbasisdocumentgegevensCEDelft"/>
    <w:uiPriority w:val="4"/>
    <w:rsid w:val="00135E7B"/>
  </w:style>
  <w:style w:type="paragraph" w:customStyle="1" w:styleId="AfzendergegevenskopjeCEDelft">
    <w:name w:val="Afzendergegevens kopje CE Delft"/>
    <w:basedOn w:val="ZsysbasisdocumentgegevensCEDelft"/>
    <w:uiPriority w:val="4"/>
    <w:rsid w:val="00135E7B"/>
  </w:style>
  <w:style w:type="numbering" w:customStyle="1" w:styleId="OpsommingtekenCEDelft">
    <w:name w:val="Opsomming teken CE Delft"/>
    <w:uiPriority w:val="4"/>
    <w:semiHidden/>
    <w:rsid w:val="00AF50E5"/>
    <w:pPr>
      <w:numPr>
        <w:numId w:val="9"/>
      </w:numPr>
    </w:pPr>
  </w:style>
  <w:style w:type="paragraph" w:customStyle="1" w:styleId="AlineavoorafbeeldingCEDelft">
    <w:name w:val="Alinea voor afbeelding CE Delft"/>
    <w:basedOn w:val="ZsysbasisCEDelft"/>
    <w:next w:val="BasistekstCEDelft"/>
    <w:uiPriority w:val="4"/>
    <w:qFormat/>
    <w:rsid w:val="00BB239A"/>
  </w:style>
  <w:style w:type="paragraph" w:customStyle="1" w:styleId="TitelCEDelft">
    <w:name w:val="Titel CE Delft"/>
    <w:basedOn w:val="ZsysbasisCEDelft"/>
    <w:uiPriority w:val="4"/>
    <w:qFormat/>
    <w:rsid w:val="000E1539"/>
    <w:pPr>
      <w:keepLines/>
    </w:pPr>
  </w:style>
  <w:style w:type="paragraph" w:customStyle="1" w:styleId="SubtitelCEDelft">
    <w:name w:val="Subtitel CE Delft"/>
    <w:basedOn w:val="ZsysbasisCEDelft"/>
    <w:uiPriority w:val="4"/>
    <w:qFormat/>
    <w:rsid w:val="000E1539"/>
    <w:pPr>
      <w:keepLines/>
    </w:pPr>
  </w:style>
  <w:style w:type="numbering" w:customStyle="1" w:styleId="BijlagenummeringCEDelft">
    <w:name w:val="Bijlagenummering CE Delft"/>
    <w:uiPriority w:val="4"/>
    <w:semiHidden/>
    <w:rsid w:val="00345315"/>
    <w:pPr>
      <w:numPr>
        <w:numId w:val="10"/>
      </w:numPr>
    </w:pPr>
  </w:style>
  <w:style w:type="paragraph" w:customStyle="1" w:styleId="Bijlagekop1CEDelft">
    <w:name w:val="Bijlage kop 1 CE Delft"/>
    <w:basedOn w:val="ZsysbasisCEDelft"/>
    <w:next w:val="BasistekstCEDelft"/>
    <w:uiPriority w:val="4"/>
    <w:qFormat/>
    <w:rsid w:val="00345315"/>
    <w:pPr>
      <w:keepNext/>
      <w:keepLines/>
      <w:numPr>
        <w:numId w:val="23"/>
      </w:numPr>
      <w:tabs>
        <w:tab w:val="left" w:pos="709"/>
      </w:tabs>
      <w:outlineLvl w:val="0"/>
    </w:pPr>
    <w:rPr>
      <w:b/>
      <w:sz w:val="24"/>
    </w:rPr>
  </w:style>
  <w:style w:type="paragraph" w:customStyle="1" w:styleId="Bijlagekop2CEDelft">
    <w:name w:val="Bijlage kop 2 CE Delft"/>
    <w:basedOn w:val="ZsysbasisCEDelft"/>
    <w:next w:val="BasistekstCEDelft"/>
    <w:uiPriority w:val="4"/>
    <w:qFormat/>
    <w:rsid w:val="00345315"/>
    <w:pPr>
      <w:keepNext/>
      <w:keepLines/>
      <w:numPr>
        <w:ilvl w:val="1"/>
        <w:numId w:val="23"/>
      </w:numPr>
      <w:outlineLvl w:val="1"/>
    </w:pPr>
    <w:rPr>
      <w:b/>
    </w:rPr>
  </w:style>
  <w:style w:type="paragraph" w:styleId="Onderwerpvanopmerking">
    <w:name w:val="annotation subject"/>
    <w:basedOn w:val="ZsysbasisCEDelft"/>
    <w:next w:val="BasistekstCEDelft"/>
    <w:link w:val="OnderwerpvanopmerkingChar"/>
    <w:uiPriority w:val="98"/>
    <w:semiHidden/>
    <w:rsid w:val="00E7078D"/>
    <w:rPr>
      <w:b/>
      <w:bCs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rsid w:val="00E7078D"/>
    <w:rPr>
      <w:rFonts w:asciiTheme="minorHAnsi" w:hAnsiTheme="minorHAnsi" w:cs="Maiandra GD"/>
      <w:b/>
      <w:bCs/>
      <w:color w:val="000000" w:themeColor="text1"/>
      <w:sz w:val="18"/>
      <w:szCs w:val="18"/>
    </w:rPr>
  </w:style>
  <w:style w:type="character" w:customStyle="1" w:styleId="Plattetekst2Char">
    <w:name w:val="Platte tekst 2 Char"/>
    <w:basedOn w:val="Standaardalinea-lettertype"/>
    <w:link w:val="Plattetekst2"/>
    <w:rsid w:val="00E7078D"/>
    <w:rPr>
      <w:rFonts w:ascii="Maiandra GD" w:hAnsi="Maiandra GD" w:cs="Maiandra GD"/>
      <w:sz w:val="18"/>
      <w:szCs w:val="18"/>
    </w:rPr>
  </w:style>
  <w:style w:type="character" w:customStyle="1" w:styleId="PlattetekstChar">
    <w:name w:val="Platte tekst Char"/>
    <w:basedOn w:val="ZsysbasisCEDelftChar"/>
    <w:link w:val="Plattetekst"/>
    <w:semiHidden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rsid w:val="00E7078D"/>
    <w:rPr>
      <w:rFonts w:ascii="Maiandra GD" w:hAnsi="Maiandra GD" w:cs="Maiandra GD"/>
      <w:sz w:val="18"/>
      <w:szCs w:val="18"/>
    </w:rPr>
  </w:style>
  <w:style w:type="paragraph" w:styleId="Plattetekstinspringen2">
    <w:name w:val="Body Text Indent 2"/>
    <w:basedOn w:val="ZsysbasisCEDelft"/>
    <w:next w:val="BasistekstCEDelft"/>
    <w:link w:val="Plattetekstinspringen2Char"/>
    <w:uiPriority w:val="98"/>
    <w:semiHidden/>
    <w:rsid w:val="00E7078D"/>
    <w:pPr>
      <w:ind w:left="284"/>
    </w:pPr>
  </w:style>
  <w:style w:type="character" w:customStyle="1" w:styleId="Plattetekstinspringen2Char">
    <w:name w:val="Platte tekst inspringen 2 Char"/>
    <w:basedOn w:val="Standaardalinea-lettertype"/>
    <w:link w:val="Plattetekstinspringen2"/>
    <w:rsid w:val="00E7078D"/>
    <w:rPr>
      <w:rFonts w:ascii="Maiandra GD" w:hAnsi="Maiandra GD" w:cs="Maiandra GD"/>
      <w:sz w:val="18"/>
      <w:szCs w:val="18"/>
    </w:rPr>
  </w:style>
  <w:style w:type="paragraph" w:styleId="Plattetekstinspringen3">
    <w:name w:val="Body Text Indent 3"/>
    <w:basedOn w:val="ZsysbasisCEDelft"/>
    <w:next w:val="BasistekstCEDelft"/>
    <w:link w:val="Plattetekstinspringen3Char"/>
    <w:uiPriority w:val="98"/>
    <w:semiHidden/>
    <w:rsid w:val="00E7078D"/>
    <w:pPr>
      <w:ind w:left="284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rsid w:val="00E7078D"/>
    <w:rPr>
      <w:rFonts w:ascii="Maiandra GD" w:hAnsi="Maiandra GD" w:cs="Maiandra GD"/>
      <w:sz w:val="18"/>
      <w:szCs w:val="16"/>
    </w:rPr>
  </w:style>
  <w:style w:type="paragraph" w:styleId="Lijstmetafbeeldingen">
    <w:name w:val="table of figures"/>
    <w:basedOn w:val="Standaard"/>
    <w:next w:val="Standaard"/>
    <w:uiPriority w:val="98"/>
    <w:semiHidden/>
    <w:rsid w:val="00DD2A9E"/>
  </w:style>
  <w:style w:type="table" w:customStyle="1" w:styleId="TabelzonderopmaakCEDelft">
    <w:name w:val="Tabel zonder opmaak CE Delft"/>
    <w:basedOn w:val="Standaardtabe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paragraph" w:customStyle="1" w:styleId="ZsysbasistocCEDelft">
    <w:name w:val="Zsysbasistoc CE Delft"/>
    <w:basedOn w:val="ZsysbasisCEDelft"/>
    <w:next w:val="BasistekstCEDelft"/>
    <w:uiPriority w:val="4"/>
    <w:semiHidden/>
    <w:rsid w:val="00364B2C"/>
    <w:pPr>
      <w:ind w:left="709" w:right="567" w:hanging="709"/>
    </w:pPr>
  </w:style>
  <w:style w:type="numbering" w:customStyle="1" w:styleId="AgendapuntlijstCEDelft">
    <w:name w:val="Agendapunt (lijst) CE Delft"/>
    <w:uiPriority w:val="4"/>
    <w:semiHidden/>
    <w:rsid w:val="001C6232"/>
    <w:pPr>
      <w:numPr>
        <w:numId w:val="21"/>
      </w:numPr>
    </w:pPr>
  </w:style>
  <w:style w:type="paragraph" w:customStyle="1" w:styleId="AgendapuntCEDelft">
    <w:name w:val="Agendapunt CE Delft"/>
    <w:basedOn w:val="ZsysbasisCEDelft"/>
    <w:uiPriority w:val="4"/>
    <w:rsid w:val="001C6232"/>
    <w:pPr>
      <w:numPr>
        <w:numId w:val="22"/>
      </w:numPr>
    </w:pPr>
  </w:style>
  <w:style w:type="paragraph" w:customStyle="1" w:styleId="ZsysbasistabeltekstCEDelft">
    <w:name w:val="Zsysbasistabeltekst CE Delft"/>
    <w:basedOn w:val="ZsysbasisCEDelft"/>
    <w:next w:val="TabeltekstCEDelft"/>
    <w:uiPriority w:val="4"/>
    <w:semiHidden/>
    <w:rsid w:val="007C4A68"/>
    <w:rPr>
      <w:sz w:val="16"/>
    </w:rPr>
  </w:style>
  <w:style w:type="paragraph" w:customStyle="1" w:styleId="TabeltekstCEDelft">
    <w:name w:val="Tabeltekst CE Delft"/>
    <w:basedOn w:val="ZsysbasistabeltekstCEDelft"/>
    <w:uiPriority w:val="4"/>
    <w:rsid w:val="00890E58"/>
  </w:style>
  <w:style w:type="paragraph" w:customStyle="1" w:styleId="TabelkopjeCEDelft">
    <w:name w:val="Tabelkopje CE Delft"/>
    <w:basedOn w:val="ZsysbasistabeltekstCEDelft"/>
    <w:next w:val="TabeltekstCEDelft"/>
    <w:uiPriority w:val="4"/>
    <w:rsid w:val="005B54FC"/>
    <w:rPr>
      <w:b/>
    </w:rPr>
  </w:style>
  <w:style w:type="paragraph" w:customStyle="1" w:styleId="DocumentnaamCEDelft">
    <w:name w:val="Documentnaam CE Delft"/>
    <w:basedOn w:val="ZsysbasisCEDelft"/>
    <w:next w:val="BasistekstCEDelft"/>
    <w:uiPriority w:val="4"/>
    <w:rsid w:val="0075443A"/>
    <w:rPr>
      <w:b/>
      <w:sz w:val="48"/>
    </w:rPr>
  </w:style>
  <w:style w:type="character" w:customStyle="1" w:styleId="Hashtag1">
    <w:name w:val="Hashtag1"/>
    <w:basedOn w:val="Standaardalinea-lettertype"/>
    <w:uiPriority w:val="97"/>
    <w:unhideWhenUsed/>
    <w:rsid w:val="007F7D48"/>
    <w:rPr>
      <w:color w:val="2B579A"/>
      <w:shd w:val="clear" w:color="auto" w:fill="E6E6E6"/>
    </w:rPr>
  </w:style>
  <w:style w:type="character" w:customStyle="1" w:styleId="Onopgelostemelding1">
    <w:name w:val="Onopgeloste melding1"/>
    <w:basedOn w:val="Standaardalinea-lettertype"/>
    <w:uiPriority w:val="97"/>
    <w:unhideWhenUsed/>
    <w:rsid w:val="007F7D48"/>
    <w:rPr>
      <w:color w:val="808080"/>
      <w:shd w:val="clear" w:color="auto" w:fill="E6E6E6"/>
    </w:rPr>
  </w:style>
  <w:style w:type="character" w:customStyle="1" w:styleId="Slimmehyperlink1">
    <w:name w:val="Slimme hyperlink1"/>
    <w:basedOn w:val="Standaardalinea-lettertype"/>
    <w:uiPriority w:val="97"/>
    <w:unhideWhenUsed/>
    <w:rsid w:val="007F7D48"/>
    <w:rPr>
      <w:u w:val="dotted"/>
    </w:rPr>
  </w:style>
  <w:style w:type="character" w:customStyle="1" w:styleId="Vermelding1">
    <w:name w:val="Vermelding1"/>
    <w:basedOn w:val="Standaardalinea-lettertype"/>
    <w:uiPriority w:val="97"/>
    <w:unhideWhenUsed/>
    <w:rsid w:val="007F7D48"/>
    <w:rPr>
      <w:color w:val="2B579A"/>
      <w:shd w:val="clear" w:color="auto" w:fill="E6E6E6"/>
    </w:rPr>
  </w:style>
  <w:style w:type="table" w:customStyle="1" w:styleId="TabelstijlCEDelft">
    <w:name w:val="Tabelstijl CE Delft"/>
    <w:basedOn w:val="Standaardtabel"/>
    <w:uiPriority w:val="99"/>
    <w:rsid w:val="004D3BB5"/>
    <w:tblPr>
      <w:tblStyleRowBandSize w:val="1"/>
      <w:tblBorders>
        <w:top w:val="single" w:sz="4" w:space="0" w:color="009EE0"/>
        <w:left w:val="single" w:sz="4" w:space="0" w:color="009EE0"/>
        <w:bottom w:val="single" w:sz="4" w:space="0" w:color="009EE0"/>
        <w:right w:val="single" w:sz="4" w:space="0" w:color="009EE0"/>
        <w:insideH w:val="single" w:sz="4" w:space="0" w:color="009EE0"/>
        <w:insideV w:val="single" w:sz="4" w:space="0" w:color="009EE0"/>
      </w:tblBorders>
      <w:tblCellMar>
        <w:left w:w="85" w:type="dxa"/>
        <w:right w:w="85" w:type="dxa"/>
      </w:tblCellMar>
    </w:tblPr>
    <w:tblStylePr w:type="firstRow">
      <w:tblPr/>
      <w:tcPr>
        <w:shd w:val="clear" w:color="auto" w:fill="B9E4FF"/>
      </w:tcPr>
    </w:tblStylePr>
    <w:tblStylePr w:type="band2Horz">
      <w:tblPr/>
      <w:tcPr>
        <w:tcBorders>
          <w:top w:val="single" w:sz="4" w:space="0" w:color="009DD8" w:themeColor="accent1"/>
          <w:left w:val="single" w:sz="4" w:space="0" w:color="009DD8" w:themeColor="accent1"/>
          <w:bottom w:val="single" w:sz="4" w:space="0" w:color="009DD8" w:themeColor="accent1"/>
          <w:right w:val="single" w:sz="4" w:space="0" w:color="009DD8" w:themeColor="accent1"/>
          <w:insideH w:val="nil"/>
          <w:insideV w:val="single" w:sz="4" w:space="0" w:color="009DD8" w:themeColor="accent1"/>
          <w:tl2br w:val="nil"/>
          <w:tr2bl w:val="nil"/>
        </w:tcBorders>
        <w:shd w:val="clear" w:color="auto" w:fill="E1F4FF"/>
      </w:tcPr>
    </w:tblStylePr>
  </w:style>
  <w:style w:type="paragraph" w:customStyle="1" w:styleId="KadertekstCEDelft">
    <w:name w:val="Kadertekst CE Delft"/>
    <w:basedOn w:val="ZsysbasisCEDelft"/>
    <w:uiPriority w:val="4"/>
    <w:rsid w:val="00EA21C2"/>
    <w:rPr>
      <w:sz w:val="16"/>
    </w:rPr>
  </w:style>
  <w:style w:type="paragraph" w:customStyle="1" w:styleId="UitlegCEDelft">
    <w:name w:val="Uitleg CE Delft"/>
    <w:basedOn w:val="ZsysbasisCEDelft"/>
    <w:uiPriority w:val="4"/>
    <w:rsid w:val="00375C1F"/>
    <w:pPr>
      <w:shd w:val="clear" w:color="auto" w:fill="FFD347"/>
    </w:pPr>
    <w:rPr>
      <w:color w:val="D60000"/>
    </w:rPr>
  </w:style>
  <w:style w:type="paragraph" w:customStyle="1" w:styleId="BijschriftvetCEDelft">
    <w:name w:val="Bijschrift vet CE Delft"/>
    <w:basedOn w:val="ZsysbasisCEDelft"/>
    <w:next w:val="BasistekstCEDelft"/>
    <w:uiPriority w:val="4"/>
    <w:rsid w:val="008E3648"/>
    <w:pPr>
      <w:spacing w:before="120" w:after="120"/>
    </w:pPr>
    <w:rPr>
      <w:b/>
      <w:sz w:val="16"/>
    </w:rPr>
  </w:style>
  <w:style w:type="character" w:customStyle="1" w:styleId="Hashtag2">
    <w:name w:val="Hashtag2"/>
    <w:basedOn w:val="Standaardalinea-lettertype"/>
    <w:uiPriority w:val="98"/>
    <w:semiHidden/>
    <w:unhideWhenUsed/>
    <w:rsid w:val="003B55C6"/>
    <w:rPr>
      <w:color w:val="2B579A"/>
      <w:shd w:val="clear" w:color="auto" w:fill="E1DFDD"/>
    </w:rPr>
  </w:style>
  <w:style w:type="character" w:customStyle="1" w:styleId="Onopgelostemelding2">
    <w:name w:val="Onopgeloste melding2"/>
    <w:basedOn w:val="Standaardalinea-lettertype"/>
    <w:uiPriority w:val="98"/>
    <w:semiHidden/>
    <w:unhideWhenUsed/>
    <w:rsid w:val="003B55C6"/>
    <w:rPr>
      <w:color w:val="605E5C"/>
      <w:shd w:val="clear" w:color="auto" w:fill="E1DFDD"/>
    </w:rPr>
  </w:style>
  <w:style w:type="character" w:customStyle="1" w:styleId="Slimmehyperlink2">
    <w:name w:val="Slimme hyperlink2"/>
    <w:basedOn w:val="Standaardalinea-lettertype"/>
    <w:uiPriority w:val="98"/>
    <w:semiHidden/>
    <w:unhideWhenUsed/>
    <w:rsid w:val="003B55C6"/>
    <w:rPr>
      <w:u w:val="dotted"/>
    </w:rPr>
  </w:style>
  <w:style w:type="character" w:customStyle="1" w:styleId="Vermelding2">
    <w:name w:val="Vermelding2"/>
    <w:basedOn w:val="Standaardalinea-lettertype"/>
    <w:uiPriority w:val="98"/>
    <w:semiHidden/>
    <w:unhideWhenUsed/>
    <w:rsid w:val="003B55C6"/>
    <w:rPr>
      <w:color w:val="2B579A"/>
      <w:shd w:val="clear" w:color="auto" w:fill="E1DFDD"/>
    </w:rPr>
  </w:style>
  <w:style w:type="table" w:styleId="Donkerelijst">
    <w:name w:val="Dark List"/>
    <w:basedOn w:val="Standaardtabel"/>
    <w:uiPriority w:val="70"/>
    <w:semiHidden/>
    <w:unhideWhenUsed/>
    <w:rsid w:val="003B55C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emiddeldraster1">
    <w:name w:val="Medium Grid 1"/>
    <w:basedOn w:val="Standaardtabel"/>
    <w:uiPriority w:val="67"/>
    <w:semiHidden/>
    <w:unhideWhenUsed/>
    <w:rsid w:val="003B55C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3B55C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3B55C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3B55C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3B55C6"/>
    <w:pPr>
      <w:spacing w:line="240" w:lineRule="auto"/>
    </w:pPr>
    <w:tblPr>
      <w:tblStyleRowBandSize w:val="1"/>
      <w:tblStyleColBandSize w:val="1"/>
      <w:tblBorders>
        <w:top w:val="single" w:sz="8" w:space="0" w:color="22C2FF" w:themeColor="accent1" w:themeTint="BF"/>
        <w:left w:val="single" w:sz="8" w:space="0" w:color="22C2FF" w:themeColor="accent1" w:themeTint="BF"/>
        <w:bottom w:val="single" w:sz="8" w:space="0" w:color="22C2FF" w:themeColor="accent1" w:themeTint="BF"/>
        <w:right w:val="single" w:sz="8" w:space="0" w:color="22C2FF" w:themeColor="accent1" w:themeTint="BF"/>
        <w:insideH w:val="single" w:sz="8" w:space="0" w:color="22C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C2FF" w:themeColor="accent1" w:themeTint="BF"/>
          <w:left w:val="single" w:sz="8" w:space="0" w:color="22C2FF" w:themeColor="accent1" w:themeTint="BF"/>
          <w:bottom w:val="single" w:sz="8" w:space="0" w:color="22C2FF" w:themeColor="accent1" w:themeTint="BF"/>
          <w:right w:val="single" w:sz="8" w:space="0" w:color="22C2FF" w:themeColor="accent1" w:themeTint="BF"/>
          <w:insideH w:val="nil"/>
          <w:insideV w:val="nil"/>
        </w:tcBorders>
        <w:shd w:val="clear" w:color="auto" w:fill="009DD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C2FF" w:themeColor="accent1" w:themeTint="BF"/>
          <w:left w:val="single" w:sz="8" w:space="0" w:color="22C2FF" w:themeColor="accent1" w:themeTint="BF"/>
          <w:bottom w:val="single" w:sz="8" w:space="0" w:color="22C2FF" w:themeColor="accent1" w:themeTint="BF"/>
          <w:right w:val="single" w:sz="8" w:space="0" w:color="22C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B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B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3B55C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3B55C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3B55C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3B55C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8" w:themeColor="accent1"/>
        <w:bottom w:val="single" w:sz="8" w:space="0" w:color="009DD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8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8" w:themeColor="accent1"/>
          <w:bottom w:val="single" w:sz="8" w:space="0" w:color="009DD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8" w:themeColor="accent1"/>
          <w:bottom w:val="single" w:sz="8" w:space="0" w:color="009DD8" w:themeColor="accent1"/>
        </w:tcBorders>
      </w:tcPr>
    </w:tblStylePr>
    <w:tblStylePr w:type="band1Vert">
      <w:tblPr/>
      <w:tcPr>
        <w:shd w:val="clear" w:color="auto" w:fill="B6EBFF" w:themeFill="accent1" w:themeFillTint="3F"/>
      </w:tcPr>
    </w:tblStylePr>
    <w:tblStylePr w:type="band1Horz">
      <w:tblPr/>
      <w:tcPr>
        <w:shd w:val="clear" w:color="auto" w:fill="B6EBFF" w:themeFill="accent1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3B55C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3B55C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3B55C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DD3F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D3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3B55C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B3FF" w:themeFill="accent2" w:themeFillShade="CC"/>
      </w:tcPr>
    </w:tblStylePr>
    <w:tblStylePr w:type="lastRow">
      <w:rPr>
        <w:b/>
        <w:bCs/>
        <w:color w:val="3DB3F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chtraster">
    <w:name w:val="Light Grid"/>
    <w:basedOn w:val="Standaardtabel"/>
    <w:uiPriority w:val="62"/>
    <w:semiHidden/>
    <w:unhideWhenUsed/>
    <w:rsid w:val="003B55C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3B55C6"/>
    <w:pPr>
      <w:spacing w:line="240" w:lineRule="auto"/>
    </w:pPr>
    <w:tblPr>
      <w:tblStyleRowBandSize w:val="1"/>
      <w:tblStyleColBandSize w:val="1"/>
      <w:tblBorders>
        <w:top w:val="single" w:sz="8" w:space="0" w:color="009DD8" w:themeColor="accent1"/>
        <w:left w:val="single" w:sz="8" w:space="0" w:color="009DD8" w:themeColor="accent1"/>
        <w:bottom w:val="single" w:sz="8" w:space="0" w:color="009DD8" w:themeColor="accent1"/>
        <w:right w:val="single" w:sz="8" w:space="0" w:color="009DD8" w:themeColor="accent1"/>
        <w:insideH w:val="single" w:sz="8" w:space="0" w:color="009DD8" w:themeColor="accent1"/>
        <w:insideV w:val="single" w:sz="8" w:space="0" w:color="009DD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8" w:themeColor="accent1"/>
          <w:left w:val="single" w:sz="8" w:space="0" w:color="009DD8" w:themeColor="accent1"/>
          <w:bottom w:val="single" w:sz="18" w:space="0" w:color="009DD8" w:themeColor="accent1"/>
          <w:right w:val="single" w:sz="8" w:space="0" w:color="009DD8" w:themeColor="accent1"/>
          <w:insideH w:val="nil"/>
          <w:insideV w:val="single" w:sz="8" w:space="0" w:color="009DD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8" w:themeColor="accent1"/>
          <w:left w:val="single" w:sz="8" w:space="0" w:color="009DD8" w:themeColor="accent1"/>
          <w:bottom w:val="single" w:sz="8" w:space="0" w:color="009DD8" w:themeColor="accent1"/>
          <w:right w:val="single" w:sz="8" w:space="0" w:color="009DD8" w:themeColor="accent1"/>
          <w:insideH w:val="nil"/>
          <w:insideV w:val="single" w:sz="8" w:space="0" w:color="009DD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8" w:themeColor="accent1"/>
          <w:left w:val="single" w:sz="8" w:space="0" w:color="009DD8" w:themeColor="accent1"/>
          <w:bottom w:val="single" w:sz="8" w:space="0" w:color="009DD8" w:themeColor="accent1"/>
          <w:right w:val="single" w:sz="8" w:space="0" w:color="009DD8" w:themeColor="accent1"/>
        </w:tcBorders>
      </w:tcPr>
    </w:tblStylePr>
    <w:tblStylePr w:type="band1Vert">
      <w:tblPr/>
      <w:tcPr>
        <w:tcBorders>
          <w:top w:val="single" w:sz="8" w:space="0" w:color="009DD8" w:themeColor="accent1"/>
          <w:left w:val="single" w:sz="8" w:space="0" w:color="009DD8" w:themeColor="accent1"/>
          <w:bottom w:val="single" w:sz="8" w:space="0" w:color="009DD8" w:themeColor="accent1"/>
          <w:right w:val="single" w:sz="8" w:space="0" w:color="009DD8" w:themeColor="accent1"/>
        </w:tcBorders>
        <w:shd w:val="clear" w:color="auto" w:fill="B6EBFF" w:themeFill="accent1" w:themeFillTint="3F"/>
      </w:tcPr>
    </w:tblStylePr>
    <w:tblStylePr w:type="band1Horz">
      <w:tblPr/>
      <w:tcPr>
        <w:tcBorders>
          <w:top w:val="single" w:sz="8" w:space="0" w:color="009DD8" w:themeColor="accent1"/>
          <w:left w:val="single" w:sz="8" w:space="0" w:color="009DD8" w:themeColor="accent1"/>
          <w:bottom w:val="single" w:sz="8" w:space="0" w:color="009DD8" w:themeColor="accent1"/>
          <w:right w:val="single" w:sz="8" w:space="0" w:color="009DD8" w:themeColor="accent1"/>
          <w:insideV w:val="single" w:sz="8" w:space="0" w:color="009DD8" w:themeColor="accent1"/>
        </w:tcBorders>
        <w:shd w:val="clear" w:color="auto" w:fill="B6EBFF" w:themeFill="accent1" w:themeFillTint="3F"/>
      </w:tcPr>
    </w:tblStylePr>
    <w:tblStylePr w:type="band2Horz">
      <w:tblPr/>
      <w:tcPr>
        <w:tcBorders>
          <w:top w:val="single" w:sz="8" w:space="0" w:color="009DD8" w:themeColor="accent1"/>
          <w:left w:val="single" w:sz="8" w:space="0" w:color="009DD8" w:themeColor="accent1"/>
          <w:bottom w:val="single" w:sz="8" w:space="0" w:color="009DD8" w:themeColor="accent1"/>
          <w:right w:val="single" w:sz="8" w:space="0" w:color="009DD8" w:themeColor="accent1"/>
          <w:insideV w:val="single" w:sz="8" w:space="0" w:color="009DD8" w:themeColor="accent1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3B55C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3B55C6"/>
    <w:pPr>
      <w:spacing w:line="240" w:lineRule="auto"/>
    </w:pPr>
    <w:rPr>
      <w:color w:val="0075A1" w:themeColor="accent1" w:themeShade="BF"/>
    </w:rPr>
    <w:tblPr>
      <w:tblStyleRowBandSize w:val="1"/>
      <w:tblStyleColBandSize w:val="1"/>
      <w:tblBorders>
        <w:top w:val="single" w:sz="8" w:space="0" w:color="009DD8" w:themeColor="accent1"/>
        <w:bottom w:val="single" w:sz="8" w:space="0" w:color="009DD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8" w:themeColor="accent1"/>
          <w:left w:val="nil"/>
          <w:bottom w:val="single" w:sz="8" w:space="0" w:color="009DD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8" w:themeColor="accent1"/>
          <w:left w:val="nil"/>
          <w:bottom w:val="single" w:sz="8" w:space="0" w:color="009DD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3B55C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3B55C6"/>
    <w:pPr>
      <w:spacing w:line="240" w:lineRule="auto"/>
    </w:pPr>
    <w:tblPr>
      <w:tblStyleRowBandSize w:val="1"/>
      <w:tblStyleColBandSize w:val="1"/>
      <w:tblBorders>
        <w:top w:val="single" w:sz="8" w:space="0" w:color="009DD8" w:themeColor="accent1"/>
        <w:left w:val="single" w:sz="8" w:space="0" w:color="009DD8" w:themeColor="accent1"/>
        <w:bottom w:val="single" w:sz="8" w:space="0" w:color="009DD8" w:themeColor="accent1"/>
        <w:right w:val="single" w:sz="8" w:space="0" w:color="009DD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8" w:themeColor="accent1"/>
          <w:left w:val="single" w:sz="8" w:space="0" w:color="009DD8" w:themeColor="accent1"/>
          <w:bottom w:val="single" w:sz="8" w:space="0" w:color="009DD8" w:themeColor="accent1"/>
          <w:right w:val="single" w:sz="8" w:space="0" w:color="009DD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8" w:themeColor="accent1"/>
          <w:left w:val="single" w:sz="8" w:space="0" w:color="009DD8" w:themeColor="accent1"/>
          <w:bottom w:val="single" w:sz="8" w:space="0" w:color="009DD8" w:themeColor="accent1"/>
          <w:right w:val="single" w:sz="8" w:space="0" w:color="009DD8" w:themeColor="accent1"/>
        </w:tcBorders>
      </w:tcPr>
    </w:tblStylePr>
    <w:tblStylePr w:type="band1Horz">
      <w:tblPr/>
      <w:tcPr>
        <w:tcBorders>
          <w:top w:val="single" w:sz="8" w:space="0" w:color="009DD8" w:themeColor="accent1"/>
          <w:left w:val="single" w:sz="8" w:space="0" w:color="009DD8" w:themeColor="accent1"/>
          <w:bottom w:val="single" w:sz="8" w:space="0" w:color="009DD8" w:themeColor="accent1"/>
          <w:right w:val="single" w:sz="8" w:space="0" w:color="009DD8" w:themeColor="accent1"/>
        </w:tcBorders>
      </w:tcPr>
    </w:tblStylePr>
  </w:style>
  <w:style w:type="table" w:styleId="Lijsttabel1licht">
    <w:name w:val="List Table 1 Light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C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C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E4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E4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F" w:themeFill="accent2" w:themeFillTint="33"/>
      </w:tcPr>
    </w:tblStylePr>
    <w:tblStylePr w:type="band1Horz">
      <w:tblPr/>
      <w:tcPr>
        <w:shd w:val="clear" w:color="auto" w:fill="E8F6FF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9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C" w:themeFill="accent3" w:themeFillTint="33"/>
      </w:tcPr>
    </w:tblStylePr>
    <w:tblStylePr w:type="band1Horz">
      <w:tblPr/>
      <w:tcPr>
        <w:shd w:val="clear" w:color="auto" w:fill="FFF7CC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FF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FF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FCF" w:themeFill="accent4" w:themeFillTint="33"/>
      </w:tcPr>
    </w:tblStylePr>
    <w:tblStylePr w:type="band1Horz">
      <w:tblPr/>
      <w:tcPr>
        <w:shd w:val="clear" w:color="auto" w:fill="B6FFC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E17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E1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5D4" w:themeFill="accent5" w:themeFillTint="33"/>
      </w:tcPr>
    </w:tblStylePr>
    <w:tblStylePr w:type="band1Horz">
      <w:tblPr/>
      <w:tcPr>
        <w:shd w:val="clear" w:color="auto" w:fill="E2F5D4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87C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87C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7EE" w:themeFill="accent6" w:themeFillTint="33"/>
      </w:tcPr>
    </w:tblStylePr>
    <w:tblStylePr w:type="band1Horz">
      <w:tblPr/>
      <w:tcPr>
        <w:shd w:val="clear" w:color="auto" w:fill="D0D7EE" w:themeFill="accent6" w:themeFillTint="33"/>
      </w:tcPr>
    </w:tblStylePr>
  </w:style>
  <w:style w:type="table" w:styleId="Lijsttabel2">
    <w:name w:val="List Table 2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4ECEFF" w:themeColor="accent1" w:themeTint="99"/>
        <w:bottom w:val="single" w:sz="4" w:space="0" w:color="4ECEFF" w:themeColor="accent1" w:themeTint="99"/>
        <w:insideH w:val="single" w:sz="4" w:space="0" w:color="4ECE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table" w:styleId="Lijsttabel2-Accent2">
    <w:name w:val="List Table 2 Accent 2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BAE4FF" w:themeColor="accent2" w:themeTint="99"/>
        <w:bottom w:val="single" w:sz="4" w:space="0" w:color="BAE4FF" w:themeColor="accent2" w:themeTint="99"/>
        <w:insideH w:val="single" w:sz="4" w:space="0" w:color="BAE4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F" w:themeFill="accent2" w:themeFillTint="33"/>
      </w:tcPr>
    </w:tblStylePr>
    <w:tblStylePr w:type="band1Horz">
      <w:tblPr/>
      <w:tcPr>
        <w:shd w:val="clear" w:color="auto" w:fill="E8F6FF" w:themeFill="accent2" w:themeFillTint="33"/>
      </w:tcPr>
    </w:tblStylePr>
  </w:style>
  <w:style w:type="table" w:styleId="Lijsttabel2-Accent3">
    <w:name w:val="List Table 2 Accent 3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E966" w:themeColor="accent3" w:themeTint="99"/>
        <w:bottom w:val="single" w:sz="4" w:space="0" w:color="FFE966" w:themeColor="accent3" w:themeTint="99"/>
        <w:insideH w:val="single" w:sz="4" w:space="0" w:color="FFE9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C" w:themeFill="accent3" w:themeFillTint="33"/>
      </w:tcPr>
    </w:tblStylePr>
    <w:tblStylePr w:type="band1Horz">
      <w:tblPr/>
      <w:tcPr>
        <w:shd w:val="clear" w:color="auto" w:fill="FFF7CC" w:themeFill="accent3" w:themeFillTint="33"/>
      </w:tcPr>
    </w:tblStylePr>
  </w:style>
  <w:style w:type="table" w:styleId="Lijsttabel2-Accent4">
    <w:name w:val="List Table 2 Accent 4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24FF70" w:themeColor="accent4" w:themeTint="99"/>
        <w:bottom w:val="single" w:sz="4" w:space="0" w:color="24FF70" w:themeColor="accent4" w:themeTint="99"/>
        <w:insideH w:val="single" w:sz="4" w:space="0" w:color="24FF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FCF" w:themeFill="accent4" w:themeFillTint="33"/>
      </w:tcPr>
    </w:tblStylePr>
    <w:tblStylePr w:type="band1Horz">
      <w:tblPr/>
      <w:tcPr>
        <w:shd w:val="clear" w:color="auto" w:fill="B6FFCF" w:themeFill="accent4" w:themeFillTint="33"/>
      </w:tcPr>
    </w:tblStylePr>
  </w:style>
  <w:style w:type="table" w:styleId="Lijsttabel2-Accent5">
    <w:name w:val="List Table 2 Accent 5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A8E17F" w:themeColor="accent5" w:themeTint="99"/>
        <w:bottom w:val="single" w:sz="4" w:space="0" w:color="A8E17F" w:themeColor="accent5" w:themeTint="99"/>
        <w:insideH w:val="single" w:sz="4" w:space="0" w:color="A8E17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5D4" w:themeFill="accent5" w:themeFillTint="33"/>
      </w:tcPr>
    </w:tblStylePr>
    <w:tblStylePr w:type="band1Horz">
      <w:tblPr/>
      <w:tcPr>
        <w:shd w:val="clear" w:color="auto" w:fill="E2F5D4" w:themeFill="accent5" w:themeFillTint="33"/>
      </w:tcPr>
    </w:tblStylePr>
  </w:style>
  <w:style w:type="table" w:styleId="Lijsttabel2-Accent6">
    <w:name w:val="List Table 2 Accent 6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7587CE" w:themeColor="accent6" w:themeTint="99"/>
        <w:bottom w:val="single" w:sz="4" w:space="0" w:color="7587CE" w:themeColor="accent6" w:themeTint="99"/>
        <w:insideH w:val="single" w:sz="4" w:space="0" w:color="7587C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7EE" w:themeFill="accent6" w:themeFillTint="33"/>
      </w:tcPr>
    </w:tblStylePr>
    <w:tblStylePr w:type="band1Horz">
      <w:tblPr/>
      <w:tcPr>
        <w:shd w:val="clear" w:color="auto" w:fill="D0D7EE" w:themeFill="accent6" w:themeFillTint="33"/>
      </w:tcPr>
    </w:tblStylePr>
  </w:style>
  <w:style w:type="table" w:styleId="Lijsttabel3">
    <w:name w:val="List Table 3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009DD8" w:themeColor="accent1"/>
        <w:left w:val="single" w:sz="4" w:space="0" w:color="009DD8" w:themeColor="accent1"/>
        <w:bottom w:val="single" w:sz="4" w:space="0" w:color="009DD8" w:themeColor="accent1"/>
        <w:right w:val="single" w:sz="4" w:space="0" w:color="009DD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8" w:themeFill="accent1"/>
      </w:tcPr>
    </w:tblStylePr>
    <w:tblStylePr w:type="lastRow">
      <w:rPr>
        <w:b/>
        <w:bCs/>
      </w:rPr>
      <w:tblPr/>
      <w:tcPr>
        <w:tcBorders>
          <w:top w:val="double" w:sz="4" w:space="0" w:color="009DD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8" w:themeColor="accent1"/>
          <w:right w:val="single" w:sz="4" w:space="0" w:color="009DD8" w:themeColor="accent1"/>
        </w:tcBorders>
      </w:tcPr>
    </w:tblStylePr>
    <w:tblStylePr w:type="band1Horz">
      <w:tblPr/>
      <w:tcPr>
        <w:tcBorders>
          <w:top w:val="single" w:sz="4" w:space="0" w:color="009DD8" w:themeColor="accent1"/>
          <w:bottom w:val="single" w:sz="4" w:space="0" w:color="009DD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8" w:themeColor="accent1"/>
          <w:left w:val="nil"/>
        </w:tcBorders>
      </w:tcPr>
    </w:tblStylePr>
    <w:tblStylePr w:type="swCell">
      <w:tblPr/>
      <w:tcPr>
        <w:tcBorders>
          <w:top w:val="double" w:sz="4" w:space="0" w:color="009DD8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8DD3FF" w:themeColor="accent2"/>
        <w:left w:val="single" w:sz="4" w:space="0" w:color="8DD3FF" w:themeColor="accent2"/>
        <w:bottom w:val="single" w:sz="4" w:space="0" w:color="8DD3FF" w:themeColor="accent2"/>
        <w:right w:val="single" w:sz="4" w:space="0" w:color="8DD3F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D3FF" w:themeFill="accent2"/>
      </w:tcPr>
    </w:tblStylePr>
    <w:tblStylePr w:type="lastRow">
      <w:rPr>
        <w:b/>
        <w:bCs/>
      </w:rPr>
      <w:tblPr/>
      <w:tcPr>
        <w:tcBorders>
          <w:top w:val="double" w:sz="4" w:space="0" w:color="8DD3F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D3FF" w:themeColor="accent2"/>
          <w:right w:val="single" w:sz="4" w:space="0" w:color="8DD3FF" w:themeColor="accent2"/>
        </w:tcBorders>
      </w:tcPr>
    </w:tblStylePr>
    <w:tblStylePr w:type="band1Horz">
      <w:tblPr/>
      <w:tcPr>
        <w:tcBorders>
          <w:top w:val="single" w:sz="4" w:space="0" w:color="8DD3FF" w:themeColor="accent2"/>
          <w:bottom w:val="single" w:sz="4" w:space="0" w:color="8DD3F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D3FF" w:themeColor="accent2"/>
          <w:left w:val="nil"/>
        </w:tcBorders>
      </w:tcPr>
    </w:tblStylePr>
    <w:tblStylePr w:type="swCell">
      <w:tblPr/>
      <w:tcPr>
        <w:tcBorders>
          <w:top w:val="double" w:sz="4" w:space="0" w:color="8DD3FF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DB00" w:themeColor="accent3"/>
        <w:left w:val="single" w:sz="4" w:space="0" w:color="FFDB00" w:themeColor="accent3"/>
        <w:bottom w:val="single" w:sz="4" w:space="0" w:color="FFDB00" w:themeColor="accent3"/>
        <w:right w:val="single" w:sz="4" w:space="0" w:color="FFDB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B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B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B00" w:themeColor="accent3"/>
          <w:right w:val="single" w:sz="4" w:space="0" w:color="FFDB00" w:themeColor="accent3"/>
        </w:tcBorders>
      </w:tcPr>
    </w:tblStylePr>
    <w:tblStylePr w:type="band1Horz">
      <w:tblPr/>
      <w:tcPr>
        <w:tcBorders>
          <w:top w:val="single" w:sz="4" w:space="0" w:color="FFDB00" w:themeColor="accent3"/>
          <w:bottom w:val="single" w:sz="4" w:space="0" w:color="FFDB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B00" w:themeColor="accent3"/>
          <w:left w:val="nil"/>
        </w:tcBorders>
      </w:tcPr>
    </w:tblStylePr>
    <w:tblStylePr w:type="swCell">
      <w:tblPr/>
      <w:tcPr>
        <w:tcBorders>
          <w:top w:val="double" w:sz="4" w:space="0" w:color="FFDB00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009133" w:themeColor="accent4"/>
        <w:left w:val="single" w:sz="4" w:space="0" w:color="009133" w:themeColor="accent4"/>
        <w:bottom w:val="single" w:sz="4" w:space="0" w:color="009133" w:themeColor="accent4"/>
        <w:right w:val="single" w:sz="4" w:space="0" w:color="00913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133" w:themeFill="accent4"/>
      </w:tcPr>
    </w:tblStylePr>
    <w:tblStylePr w:type="lastRow">
      <w:rPr>
        <w:b/>
        <w:bCs/>
      </w:rPr>
      <w:tblPr/>
      <w:tcPr>
        <w:tcBorders>
          <w:top w:val="double" w:sz="4" w:space="0" w:color="00913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133" w:themeColor="accent4"/>
          <w:right w:val="single" w:sz="4" w:space="0" w:color="009133" w:themeColor="accent4"/>
        </w:tcBorders>
      </w:tcPr>
    </w:tblStylePr>
    <w:tblStylePr w:type="band1Horz">
      <w:tblPr/>
      <w:tcPr>
        <w:tcBorders>
          <w:top w:val="single" w:sz="4" w:space="0" w:color="009133" w:themeColor="accent4"/>
          <w:bottom w:val="single" w:sz="4" w:space="0" w:color="00913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133" w:themeColor="accent4"/>
          <w:left w:val="nil"/>
        </w:tcBorders>
      </w:tcPr>
    </w:tblStylePr>
    <w:tblStylePr w:type="swCell">
      <w:tblPr/>
      <w:tcPr>
        <w:tcBorders>
          <w:top w:val="double" w:sz="4" w:space="0" w:color="009133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70C82F" w:themeColor="accent5"/>
        <w:left w:val="single" w:sz="4" w:space="0" w:color="70C82F" w:themeColor="accent5"/>
        <w:bottom w:val="single" w:sz="4" w:space="0" w:color="70C82F" w:themeColor="accent5"/>
        <w:right w:val="single" w:sz="4" w:space="0" w:color="70C82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C82F" w:themeFill="accent5"/>
      </w:tcPr>
    </w:tblStylePr>
    <w:tblStylePr w:type="lastRow">
      <w:rPr>
        <w:b/>
        <w:bCs/>
      </w:rPr>
      <w:tblPr/>
      <w:tcPr>
        <w:tcBorders>
          <w:top w:val="double" w:sz="4" w:space="0" w:color="70C82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C82F" w:themeColor="accent5"/>
          <w:right w:val="single" w:sz="4" w:space="0" w:color="70C82F" w:themeColor="accent5"/>
        </w:tcBorders>
      </w:tcPr>
    </w:tblStylePr>
    <w:tblStylePr w:type="band1Horz">
      <w:tblPr/>
      <w:tcPr>
        <w:tcBorders>
          <w:top w:val="single" w:sz="4" w:space="0" w:color="70C82F" w:themeColor="accent5"/>
          <w:bottom w:val="single" w:sz="4" w:space="0" w:color="70C82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C82F" w:themeColor="accent5"/>
          <w:left w:val="nil"/>
        </w:tcBorders>
      </w:tcPr>
    </w:tblStylePr>
    <w:tblStylePr w:type="swCell">
      <w:tblPr/>
      <w:tcPr>
        <w:tcBorders>
          <w:top w:val="double" w:sz="4" w:space="0" w:color="70C82F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344893" w:themeColor="accent6"/>
        <w:left w:val="single" w:sz="4" w:space="0" w:color="344893" w:themeColor="accent6"/>
        <w:bottom w:val="single" w:sz="4" w:space="0" w:color="344893" w:themeColor="accent6"/>
        <w:right w:val="single" w:sz="4" w:space="0" w:color="34489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4893" w:themeFill="accent6"/>
      </w:tcPr>
    </w:tblStylePr>
    <w:tblStylePr w:type="lastRow">
      <w:rPr>
        <w:b/>
        <w:bCs/>
      </w:rPr>
      <w:tblPr/>
      <w:tcPr>
        <w:tcBorders>
          <w:top w:val="double" w:sz="4" w:space="0" w:color="34489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4893" w:themeColor="accent6"/>
          <w:right w:val="single" w:sz="4" w:space="0" w:color="344893" w:themeColor="accent6"/>
        </w:tcBorders>
      </w:tcPr>
    </w:tblStylePr>
    <w:tblStylePr w:type="band1Horz">
      <w:tblPr/>
      <w:tcPr>
        <w:tcBorders>
          <w:top w:val="single" w:sz="4" w:space="0" w:color="344893" w:themeColor="accent6"/>
          <w:bottom w:val="single" w:sz="4" w:space="0" w:color="34489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4893" w:themeColor="accent6"/>
          <w:left w:val="nil"/>
        </w:tcBorders>
      </w:tcPr>
    </w:tblStylePr>
    <w:tblStylePr w:type="swCell">
      <w:tblPr/>
      <w:tcPr>
        <w:tcBorders>
          <w:top w:val="double" w:sz="4" w:space="0" w:color="344893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4ECEFF" w:themeColor="accent1" w:themeTint="99"/>
        <w:left w:val="single" w:sz="4" w:space="0" w:color="4ECEFF" w:themeColor="accent1" w:themeTint="99"/>
        <w:bottom w:val="single" w:sz="4" w:space="0" w:color="4ECEFF" w:themeColor="accent1" w:themeTint="99"/>
        <w:right w:val="single" w:sz="4" w:space="0" w:color="4ECEFF" w:themeColor="accent1" w:themeTint="99"/>
        <w:insideH w:val="single" w:sz="4" w:space="0" w:color="4EC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8" w:themeColor="accent1"/>
          <w:left w:val="single" w:sz="4" w:space="0" w:color="009DD8" w:themeColor="accent1"/>
          <w:bottom w:val="single" w:sz="4" w:space="0" w:color="009DD8" w:themeColor="accent1"/>
          <w:right w:val="single" w:sz="4" w:space="0" w:color="009DD8" w:themeColor="accent1"/>
          <w:insideH w:val="nil"/>
        </w:tcBorders>
        <w:shd w:val="clear" w:color="auto" w:fill="009DD8" w:themeFill="accent1"/>
      </w:tcPr>
    </w:tblStylePr>
    <w:tblStylePr w:type="lastRow">
      <w:rPr>
        <w:b/>
        <w:bCs/>
      </w:rPr>
      <w:tblPr/>
      <w:tcPr>
        <w:tcBorders>
          <w:top w:val="double" w:sz="4" w:space="0" w:color="4EC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table" w:styleId="Lijsttabel4-Accent2">
    <w:name w:val="List Table 4 Accent 2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BAE4FF" w:themeColor="accent2" w:themeTint="99"/>
        <w:left w:val="single" w:sz="4" w:space="0" w:color="BAE4FF" w:themeColor="accent2" w:themeTint="99"/>
        <w:bottom w:val="single" w:sz="4" w:space="0" w:color="BAE4FF" w:themeColor="accent2" w:themeTint="99"/>
        <w:right w:val="single" w:sz="4" w:space="0" w:color="BAE4FF" w:themeColor="accent2" w:themeTint="99"/>
        <w:insideH w:val="single" w:sz="4" w:space="0" w:color="BAE4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D3FF" w:themeColor="accent2"/>
          <w:left w:val="single" w:sz="4" w:space="0" w:color="8DD3FF" w:themeColor="accent2"/>
          <w:bottom w:val="single" w:sz="4" w:space="0" w:color="8DD3FF" w:themeColor="accent2"/>
          <w:right w:val="single" w:sz="4" w:space="0" w:color="8DD3FF" w:themeColor="accent2"/>
          <w:insideH w:val="nil"/>
        </w:tcBorders>
        <w:shd w:val="clear" w:color="auto" w:fill="8DD3FF" w:themeFill="accent2"/>
      </w:tcPr>
    </w:tblStylePr>
    <w:tblStylePr w:type="lastRow">
      <w:rPr>
        <w:b/>
        <w:bCs/>
      </w:rPr>
      <w:tblPr/>
      <w:tcPr>
        <w:tcBorders>
          <w:top w:val="double" w:sz="4" w:space="0" w:color="BAE4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F" w:themeFill="accent2" w:themeFillTint="33"/>
      </w:tcPr>
    </w:tblStylePr>
    <w:tblStylePr w:type="band1Horz">
      <w:tblPr/>
      <w:tcPr>
        <w:shd w:val="clear" w:color="auto" w:fill="E8F6FF" w:themeFill="accent2" w:themeFillTint="33"/>
      </w:tcPr>
    </w:tblStylePr>
  </w:style>
  <w:style w:type="table" w:styleId="Lijsttabel4-Accent3">
    <w:name w:val="List Table 4 Accent 3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E966" w:themeColor="accent3" w:themeTint="99"/>
        <w:left w:val="single" w:sz="4" w:space="0" w:color="FFE966" w:themeColor="accent3" w:themeTint="99"/>
        <w:bottom w:val="single" w:sz="4" w:space="0" w:color="FFE966" w:themeColor="accent3" w:themeTint="99"/>
        <w:right w:val="single" w:sz="4" w:space="0" w:color="FFE966" w:themeColor="accent3" w:themeTint="99"/>
        <w:insideH w:val="single" w:sz="4" w:space="0" w:color="FFE9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B00" w:themeColor="accent3"/>
          <w:left w:val="single" w:sz="4" w:space="0" w:color="FFDB00" w:themeColor="accent3"/>
          <w:bottom w:val="single" w:sz="4" w:space="0" w:color="FFDB00" w:themeColor="accent3"/>
          <w:right w:val="single" w:sz="4" w:space="0" w:color="FFDB00" w:themeColor="accent3"/>
          <w:insideH w:val="nil"/>
        </w:tcBorders>
        <w:shd w:val="clear" w:color="auto" w:fill="FFDB00" w:themeFill="accent3"/>
      </w:tcPr>
    </w:tblStylePr>
    <w:tblStylePr w:type="lastRow">
      <w:rPr>
        <w:b/>
        <w:bCs/>
      </w:rPr>
      <w:tblPr/>
      <w:tcPr>
        <w:tcBorders>
          <w:top w:val="double" w:sz="4" w:space="0" w:color="FFE9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C" w:themeFill="accent3" w:themeFillTint="33"/>
      </w:tcPr>
    </w:tblStylePr>
    <w:tblStylePr w:type="band1Horz">
      <w:tblPr/>
      <w:tcPr>
        <w:shd w:val="clear" w:color="auto" w:fill="FFF7CC" w:themeFill="accent3" w:themeFillTint="33"/>
      </w:tcPr>
    </w:tblStylePr>
  </w:style>
  <w:style w:type="table" w:styleId="Lijsttabel4-Accent4">
    <w:name w:val="List Table 4 Accent 4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24FF70" w:themeColor="accent4" w:themeTint="99"/>
        <w:left w:val="single" w:sz="4" w:space="0" w:color="24FF70" w:themeColor="accent4" w:themeTint="99"/>
        <w:bottom w:val="single" w:sz="4" w:space="0" w:color="24FF70" w:themeColor="accent4" w:themeTint="99"/>
        <w:right w:val="single" w:sz="4" w:space="0" w:color="24FF70" w:themeColor="accent4" w:themeTint="99"/>
        <w:insideH w:val="single" w:sz="4" w:space="0" w:color="24FF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133" w:themeColor="accent4"/>
          <w:left w:val="single" w:sz="4" w:space="0" w:color="009133" w:themeColor="accent4"/>
          <w:bottom w:val="single" w:sz="4" w:space="0" w:color="009133" w:themeColor="accent4"/>
          <w:right w:val="single" w:sz="4" w:space="0" w:color="009133" w:themeColor="accent4"/>
          <w:insideH w:val="nil"/>
        </w:tcBorders>
        <w:shd w:val="clear" w:color="auto" w:fill="009133" w:themeFill="accent4"/>
      </w:tcPr>
    </w:tblStylePr>
    <w:tblStylePr w:type="lastRow">
      <w:rPr>
        <w:b/>
        <w:bCs/>
      </w:rPr>
      <w:tblPr/>
      <w:tcPr>
        <w:tcBorders>
          <w:top w:val="double" w:sz="4" w:space="0" w:color="24FF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FCF" w:themeFill="accent4" w:themeFillTint="33"/>
      </w:tcPr>
    </w:tblStylePr>
    <w:tblStylePr w:type="band1Horz">
      <w:tblPr/>
      <w:tcPr>
        <w:shd w:val="clear" w:color="auto" w:fill="B6FFCF" w:themeFill="accent4" w:themeFillTint="33"/>
      </w:tcPr>
    </w:tblStylePr>
  </w:style>
  <w:style w:type="table" w:styleId="Lijsttabel4-Accent5">
    <w:name w:val="List Table 4 Accent 5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A8E17F" w:themeColor="accent5" w:themeTint="99"/>
        <w:left w:val="single" w:sz="4" w:space="0" w:color="A8E17F" w:themeColor="accent5" w:themeTint="99"/>
        <w:bottom w:val="single" w:sz="4" w:space="0" w:color="A8E17F" w:themeColor="accent5" w:themeTint="99"/>
        <w:right w:val="single" w:sz="4" w:space="0" w:color="A8E17F" w:themeColor="accent5" w:themeTint="99"/>
        <w:insideH w:val="single" w:sz="4" w:space="0" w:color="A8E17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C82F" w:themeColor="accent5"/>
          <w:left w:val="single" w:sz="4" w:space="0" w:color="70C82F" w:themeColor="accent5"/>
          <w:bottom w:val="single" w:sz="4" w:space="0" w:color="70C82F" w:themeColor="accent5"/>
          <w:right w:val="single" w:sz="4" w:space="0" w:color="70C82F" w:themeColor="accent5"/>
          <w:insideH w:val="nil"/>
        </w:tcBorders>
        <w:shd w:val="clear" w:color="auto" w:fill="70C82F" w:themeFill="accent5"/>
      </w:tcPr>
    </w:tblStylePr>
    <w:tblStylePr w:type="lastRow">
      <w:rPr>
        <w:b/>
        <w:bCs/>
      </w:rPr>
      <w:tblPr/>
      <w:tcPr>
        <w:tcBorders>
          <w:top w:val="double" w:sz="4" w:space="0" w:color="A8E1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5D4" w:themeFill="accent5" w:themeFillTint="33"/>
      </w:tcPr>
    </w:tblStylePr>
    <w:tblStylePr w:type="band1Horz">
      <w:tblPr/>
      <w:tcPr>
        <w:shd w:val="clear" w:color="auto" w:fill="E2F5D4" w:themeFill="accent5" w:themeFillTint="33"/>
      </w:tcPr>
    </w:tblStylePr>
  </w:style>
  <w:style w:type="table" w:styleId="Lijsttabel4-Accent6">
    <w:name w:val="List Table 4 Accent 6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7587CE" w:themeColor="accent6" w:themeTint="99"/>
        <w:left w:val="single" w:sz="4" w:space="0" w:color="7587CE" w:themeColor="accent6" w:themeTint="99"/>
        <w:bottom w:val="single" w:sz="4" w:space="0" w:color="7587CE" w:themeColor="accent6" w:themeTint="99"/>
        <w:right w:val="single" w:sz="4" w:space="0" w:color="7587CE" w:themeColor="accent6" w:themeTint="99"/>
        <w:insideH w:val="single" w:sz="4" w:space="0" w:color="7587C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4893" w:themeColor="accent6"/>
          <w:left w:val="single" w:sz="4" w:space="0" w:color="344893" w:themeColor="accent6"/>
          <w:bottom w:val="single" w:sz="4" w:space="0" w:color="344893" w:themeColor="accent6"/>
          <w:right w:val="single" w:sz="4" w:space="0" w:color="344893" w:themeColor="accent6"/>
          <w:insideH w:val="nil"/>
        </w:tcBorders>
        <w:shd w:val="clear" w:color="auto" w:fill="344893" w:themeFill="accent6"/>
      </w:tcPr>
    </w:tblStylePr>
    <w:tblStylePr w:type="lastRow">
      <w:rPr>
        <w:b/>
        <w:bCs/>
      </w:rPr>
      <w:tblPr/>
      <w:tcPr>
        <w:tcBorders>
          <w:top w:val="double" w:sz="4" w:space="0" w:color="7587C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7EE" w:themeFill="accent6" w:themeFillTint="33"/>
      </w:tcPr>
    </w:tblStylePr>
    <w:tblStylePr w:type="band1Horz">
      <w:tblPr/>
      <w:tcPr>
        <w:shd w:val="clear" w:color="auto" w:fill="D0D7EE" w:themeFill="accent6" w:themeFillTint="33"/>
      </w:tcPr>
    </w:tblStylePr>
  </w:style>
  <w:style w:type="table" w:styleId="Lijsttabel5donker">
    <w:name w:val="List Table 5 Dark"/>
    <w:basedOn w:val="Standaardtabel"/>
    <w:uiPriority w:val="50"/>
    <w:semiHidden/>
    <w:rsid w:val="003B55C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semiHidden/>
    <w:rsid w:val="003B55C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8" w:themeColor="accent1"/>
        <w:left w:val="single" w:sz="24" w:space="0" w:color="009DD8" w:themeColor="accent1"/>
        <w:bottom w:val="single" w:sz="24" w:space="0" w:color="009DD8" w:themeColor="accent1"/>
        <w:right w:val="single" w:sz="24" w:space="0" w:color="009DD8" w:themeColor="accent1"/>
      </w:tblBorders>
    </w:tblPr>
    <w:tcPr>
      <w:shd w:val="clear" w:color="auto" w:fill="009DD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semiHidden/>
    <w:rsid w:val="003B55C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D3FF" w:themeColor="accent2"/>
        <w:left w:val="single" w:sz="24" w:space="0" w:color="8DD3FF" w:themeColor="accent2"/>
        <w:bottom w:val="single" w:sz="24" w:space="0" w:color="8DD3FF" w:themeColor="accent2"/>
        <w:right w:val="single" w:sz="24" w:space="0" w:color="8DD3FF" w:themeColor="accent2"/>
      </w:tblBorders>
    </w:tblPr>
    <w:tcPr>
      <w:shd w:val="clear" w:color="auto" w:fill="8DD3F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semiHidden/>
    <w:rsid w:val="003B55C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B00" w:themeColor="accent3"/>
        <w:left w:val="single" w:sz="24" w:space="0" w:color="FFDB00" w:themeColor="accent3"/>
        <w:bottom w:val="single" w:sz="24" w:space="0" w:color="FFDB00" w:themeColor="accent3"/>
        <w:right w:val="single" w:sz="24" w:space="0" w:color="FFDB00" w:themeColor="accent3"/>
      </w:tblBorders>
    </w:tblPr>
    <w:tcPr>
      <w:shd w:val="clear" w:color="auto" w:fill="FFDB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semiHidden/>
    <w:rsid w:val="003B55C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133" w:themeColor="accent4"/>
        <w:left w:val="single" w:sz="24" w:space="0" w:color="009133" w:themeColor="accent4"/>
        <w:bottom w:val="single" w:sz="24" w:space="0" w:color="009133" w:themeColor="accent4"/>
        <w:right w:val="single" w:sz="24" w:space="0" w:color="009133" w:themeColor="accent4"/>
      </w:tblBorders>
    </w:tblPr>
    <w:tcPr>
      <w:shd w:val="clear" w:color="auto" w:fill="00913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semiHidden/>
    <w:rsid w:val="003B55C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C82F" w:themeColor="accent5"/>
        <w:left w:val="single" w:sz="24" w:space="0" w:color="70C82F" w:themeColor="accent5"/>
        <w:bottom w:val="single" w:sz="24" w:space="0" w:color="70C82F" w:themeColor="accent5"/>
        <w:right w:val="single" w:sz="24" w:space="0" w:color="70C82F" w:themeColor="accent5"/>
      </w:tblBorders>
    </w:tblPr>
    <w:tcPr>
      <w:shd w:val="clear" w:color="auto" w:fill="70C82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semiHidden/>
    <w:rsid w:val="003B55C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4893" w:themeColor="accent6"/>
        <w:left w:val="single" w:sz="24" w:space="0" w:color="344893" w:themeColor="accent6"/>
        <w:bottom w:val="single" w:sz="24" w:space="0" w:color="344893" w:themeColor="accent6"/>
        <w:right w:val="single" w:sz="24" w:space="0" w:color="344893" w:themeColor="accent6"/>
      </w:tblBorders>
    </w:tblPr>
    <w:tcPr>
      <w:shd w:val="clear" w:color="auto" w:fill="34489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semiHidden/>
    <w:rsid w:val="003B55C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semiHidden/>
    <w:rsid w:val="003B55C6"/>
    <w:pPr>
      <w:spacing w:line="240" w:lineRule="auto"/>
    </w:pPr>
    <w:rPr>
      <w:color w:val="0075A1" w:themeColor="accent1" w:themeShade="BF"/>
    </w:rPr>
    <w:tblPr>
      <w:tblStyleRowBandSize w:val="1"/>
      <w:tblStyleColBandSize w:val="1"/>
      <w:tblBorders>
        <w:top w:val="single" w:sz="4" w:space="0" w:color="009DD8" w:themeColor="accent1"/>
        <w:bottom w:val="single" w:sz="4" w:space="0" w:color="009DD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DD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semiHidden/>
    <w:rsid w:val="003B55C6"/>
    <w:pPr>
      <w:spacing w:line="240" w:lineRule="auto"/>
    </w:pPr>
    <w:rPr>
      <w:color w:val="29ACFF" w:themeColor="accent2" w:themeShade="BF"/>
    </w:rPr>
    <w:tblPr>
      <w:tblStyleRowBandSize w:val="1"/>
      <w:tblStyleColBandSize w:val="1"/>
      <w:tblBorders>
        <w:top w:val="single" w:sz="4" w:space="0" w:color="8DD3FF" w:themeColor="accent2"/>
        <w:bottom w:val="single" w:sz="4" w:space="0" w:color="8DD3F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D3F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D3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F" w:themeFill="accent2" w:themeFillTint="33"/>
      </w:tcPr>
    </w:tblStylePr>
    <w:tblStylePr w:type="band1Horz">
      <w:tblPr/>
      <w:tcPr>
        <w:shd w:val="clear" w:color="auto" w:fill="E8F6FF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semiHidden/>
    <w:rsid w:val="003B55C6"/>
    <w:pPr>
      <w:spacing w:line="240" w:lineRule="auto"/>
    </w:pPr>
    <w:rPr>
      <w:color w:val="BFA400" w:themeColor="accent3" w:themeShade="BF"/>
    </w:rPr>
    <w:tblPr>
      <w:tblStyleRowBandSize w:val="1"/>
      <w:tblStyleColBandSize w:val="1"/>
      <w:tblBorders>
        <w:top w:val="single" w:sz="4" w:space="0" w:color="FFDB00" w:themeColor="accent3"/>
        <w:bottom w:val="single" w:sz="4" w:space="0" w:color="FFDB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DB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DB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C" w:themeFill="accent3" w:themeFillTint="33"/>
      </w:tcPr>
    </w:tblStylePr>
    <w:tblStylePr w:type="band1Horz">
      <w:tblPr/>
      <w:tcPr>
        <w:shd w:val="clear" w:color="auto" w:fill="FFF7CC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semiHidden/>
    <w:rsid w:val="003B55C6"/>
    <w:pPr>
      <w:spacing w:line="240" w:lineRule="auto"/>
    </w:pPr>
    <w:rPr>
      <w:color w:val="006C25" w:themeColor="accent4" w:themeShade="BF"/>
    </w:rPr>
    <w:tblPr>
      <w:tblStyleRowBandSize w:val="1"/>
      <w:tblStyleColBandSize w:val="1"/>
      <w:tblBorders>
        <w:top w:val="single" w:sz="4" w:space="0" w:color="009133" w:themeColor="accent4"/>
        <w:bottom w:val="single" w:sz="4" w:space="0" w:color="00913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913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91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FCF" w:themeFill="accent4" w:themeFillTint="33"/>
      </w:tcPr>
    </w:tblStylePr>
    <w:tblStylePr w:type="band1Horz">
      <w:tblPr/>
      <w:tcPr>
        <w:shd w:val="clear" w:color="auto" w:fill="B6FFC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semiHidden/>
    <w:rsid w:val="003B55C6"/>
    <w:pPr>
      <w:spacing w:line="240" w:lineRule="auto"/>
    </w:pPr>
    <w:rPr>
      <w:color w:val="539523" w:themeColor="accent5" w:themeShade="BF"/>
    </w:rPr>
    <w:tblPr>
      <w:tblStyleRowBandSize w:val="1"/>
      <w:tblStyleColBandSize w:val="1"/>
      <w:tblBorders>
        <w:top w:val="single" w:sz="4" w:space="0" w:color="70C82F" w:themeColor="accent5"/>
        <w:bottom w:val="single" w:sz="4" w:space="0" w:color="70C82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0C82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0C82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5D4" w:themeFill="accent5" w:themeFillTint="33"/>
      </w:tcPr>
    </w:tblStylePr>
    <w:tblStylePr w:type="band1Horz">
      <w:tblPr/>
      <w:tcPr>
        <w:shd w:val="clear" w:color="auto" w:fill="E2F5D4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semiHidden/>
    <w:rsid w:val="003B55C6"/>
    <w:pPr>
      <w:spacing w:line="240" w:lineRule="auto"/>
    </w:pPr>
    <w:rPr>
      <w:color w:val="27356E" w:themeColor="accent6" w:themeShade="BF"/>
    </w:rPr>
    <w:tblPr>
      <w:tblStyleRowBandSize w:val="1"/>
      <w:tblStyleColBandSize w:val="1"/>
      <w:tblBorders>
        <w:top w:val="single" w:sz="4" w:space="0" w:color="344893" w:themeColor="accent6"/>
        <w:bottom w:val="single" w:sz="4" w:space="0" w:color="34489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489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489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7EE" w:themeFill="accent6" w:themeFillTint="33"/>
      </w:tcPr>
    </w:tblStylePr>
    <w:tblStylePr w:type="band1Horz">
      <w:tblPr/>
      <w:tcPr>
        <w:shd w:val="clear" w:color="auto" w:fill="D0D7EE" w:themeFill="accent6" w:themeFillTint="33"/>
      </w:tcPr>
    </w:tblStylePr>
  </w:style>
  <w:style w:type="table" w:styleId="Lijsttabel7kleurrijk">
    <w:name w:val="List Table 7 Colorful"/>
    <w:basedOn w:val="Standaardtabel"/>
    <w:uiPriority w:val="52"/>
    <w:semiHidden/>
    <w:rsid w:val="003B55C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semiHidden/>
    <w:rsid w:val="003B55C6"/>
    <w:pPr>
      <w:spacing w:line="240" w:lineRule="auto"/>
    </w:pPr>
    <w:rPr>
      <w:color w:val="0075A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semiHidden/>
    <w:rsid w:val="003B55C6"/>
    <w:pPr>
      <w:spacing w:line="240" w:lineRule="auto"/>
    </w:pPr>
    <w:rPr>
      <w:color w:val="29ACF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D3F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D3F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D3F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D3F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6FF" w:themeFill="accent2" w:themeFillTint="33"/>
      </w:tcPr>
    </w:tblStylePr>
    <w:tblStylePr w:type="band1Horz">
      <w:tblPr/>
      <w:tcPr>
        <w:shd w:val="clear" w:color="auto" w:fill="E8F6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semiHidden/>
    <w:rsid w:val="003B55C6"/>
    <w:pPr>
      <w:spacing w:line="240" w:lineRule="auto"/>
    </w:pPr>
    <w:rPr>
      <w:color w:val="BFA4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B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B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B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B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7CC" w:themeFill="accent3" w:themeFillTint="33"/>
      </w:tcPr>
    </w:tblStylePr>
    <w:tblStylePr w:type="band1Horz">
      <w:tblPr/>
      <w:tcPr>
        <w:shd w:val="clear" w:color="auto" w:fill="FFF7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semiHidden/>
    <w:rsid w:val="003B55C6"/>
    <w:pPr>
      <w:spacing w:line="240" w:lineRule="auto"/>
    </w:pPr>
    <w:rPr>
      <w:color w:val="006C2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13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13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13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13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FCF" w:themeFill="accent4" w:themeFillTint="33"/>
      </w:tcPr>
    </w:tblStylePr>
    <w:tblStylePr w:type="band1Horz">
      <w:tblPr/>
      <w:tcPr>
        <w:shd w:val="clear" w:color="auto" w:fill="B6FF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semiHidden/>
    <w:rsid w:val="003B55C6"/>
    <w:pPr>
      <w:spacing w:line="240" w:lineRule="auto"/>
    </w:pPr>
    <w:rPr>
      <w:color w:val="53952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C82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C82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C82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C82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2F5D4" w:themeFill="accent5" w:themeFillTint="33"/>
      </w:tcPr>
    </w:tblStylePr>
    <w:tblStylePr w:type="band1Horz">
      <w:tblPr/>
      <w:tcPr>
        <w:shd w:val="clear" w:color="auto" w:fill="E2F5D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semiHidden/>
    <w:rsid w:val="003B55C6"/>
    <w:pPr>
      <w:spacing w:line="240" w:lineRule="auto"/>
    </w:pPr>
    <w:rPr>
      <w:color w:val="27356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489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489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489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489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D7EE" w:themeFill="accent6" w:themeFillTint="33"/>
      </w:tcPr>
    </w:tblStylePr>
    <w:tblStylePr w:type="band1Horz">
      <w:tblPr/>
      <w:tcPr>
        <w:shd w:val="clear" w:color="auto" w:fill="D0D7E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1">
    <w:name w:val="Plain Table 1"/>
    <w:basedOn w:val="Standaardtabel"/>
    <w:uiPriority w:val="41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semiHidden/>
    <w:rsid w:val="003B5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semiHidden/>
    <w:rsid w:val="003B5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semiHidden/>
    <w:rsid w:val="003B55C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89DEFF" w:themeColor="accent1" w:themeTint="66"/>
        <w:left w:val="single" w:sz="4" w:space="0" w:color="89DEFF" w:themeColor="accent1" w:themeTint="66"/>
        <w:bottom w:val="single" w:sz="4" w:space="0" w:color="89DEFF" w:themeColor="accent1" w:themeTint="66"/>
        <w:right w:val="single" w:sz="4" w:space="0" w:color="89DEFF" w:themeColor="accent1" w:themeTint="66"/>
        <w:insideH w:val="single" w:sz="4" w:space="0" w:color="89DEFF" w:themeColor="accent1" w:themeTint="66"/>
        <w:insideV w:val="single" w:sz="4" w:space="0" w:color="89DE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C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C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D1EDFF" w:themeColor="accent2" w:themeTint="66"/>
        <w:left w:val="single" w:sz="4" w:space="0" w:color="D1EDFF" w:themeColor="accent2" w:themeTint="66"/>
        <w:bottom w:val="single" w:sz="4" w:space="0" w:color="D1EDFF" w:themeColor="accent2" w:themeTint="66"/>
        <w:right w:val="single" w:sz="4" w:space="0" w:color="D1EDFF" w:themeColor="accent2" w:themeTint="66"/>
        <w:insideH w:val="single" w:sz="4" w:space="0" w:color="D1EDFF" w:themeColor="accent2" w:themeTint="66"/>
        <w:insideV w:val="single" w:sz="4" w:space="0" w:color="D1E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E4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E4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F099" w:themeColor="accent3" w:themeTint="66"/>
        <w:left w:val="single" w:sz="4" w:space="0" w:color="FFF099" w:themeColor="accent3" w:themeTint="66"/>
        <w:bottom w:val="single" w:sz="4" w:space="0" w:color="FFF099" w:themeColor="accent3" w:themeTint="66"/>
        <w:right w:val="single" w:sz="4" w:space="0" w:color="FFF099" w:themeColor="accent3" w:themeTint="66"/>
        <w:insideH w:val="single" w:sz="4" w:space="0" w:color="FFF099" w:themeColor="accent3" w:themeTint="66"/>
        <w:insideV w:val="single" w:sz="4" w:space="0" w:color="FFF0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6DFF9F" w:themeColor="accent4" w:themeTint="66"/>
        <w:left w:val="single" w:sz="4" w:space="0" w:color="6DFF9F" w:themeColor="accent4" w:themeTint="66"/>
        <w:bottom w:val="single" w:sz="4" w:space="0" w:color="6DFF9F" w:themeColor="accent4" w:themeTint="66"/>
        <w:right w:val="single" w:sz="4" w:space="0" w:color="6DFF9F" w:themeColor="accent4" w:themeTint="66"/>
        <w:insideH w:val="single" w:sz="4" w:space="0" w:color="6DFF9F" w:themeColor="accent4" w:themeTint="66"/>
        <w:insideV w:val="single" w:sz="4" w:space="0" w:color="6DFF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4FF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FF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C5EBA9" w:themeColor="accent5" w:themeTint="66"/>
        <w:left w:val="single" w:sz="4" w:space="0" w:color="C5EBA9" w:themeColor="accent5" w:themeTint="66"/>
        <w:bottom w:val="single" w:sz="4" w:space="0" w:color="C5EBA9" w:themeColor="accent5" w:themeTint="66"/>
        <w:right w:val="single" w:sz="4" w:space="0" w:color="C5EBA9" w:themeColor="accent5" w:themeTint="66"/>
        <w:insideH w:val="single" w:sz="4" w:space="0" w:color="C5EBA9" w:themeColor="accent5" w:themeTint="66"/>
        <w:insideV w:val="single" w:sz="4" w:space="0" w:color="C5EBA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8E17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E1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A2AFDE" w:themeColor="accent6" w:themeTint="66"/>
        <w:left w:val="single" w:sz="4" w:space="0" w:color="A2AFDE" w:themeColor="accent6" w:themeTint="66"/>
        <w:bottom w:val="single" w:sz="4" w:space="0" w:color="A2AFDE" w:themeColor="accent6" w:themeTint="66"/>
        <w:right w:val="single" w:sz="4" w:space="0" w:color="A2AFDE" w:themeColor="accent6" w:themeTint="66"/>
        <w:insideH w:val="single" w:sz="4" w:space="0" w:color="A2AFDE" w:themeColor="accent6" w:themeTint="66"/>
        <w:insideV w:val="single" w:sz="4" w:space="0" w:color="A2AFD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87C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87C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2" w:space="0" w:color="4ECEFF" w:themeColor="accent1" w:themeTint="99"/>
        <w:bottom w:val="single" w:sz="2" w:space="0" w:color="4ECEFF" w:themeColor="accent1" w:themeTint="99"/>
        <w:insideH w:val="single" w:sz="2" w:space="0" w:color="4ECEFF" w:themeColor="accent1" w:themeTint="99"/>
        <w:insideV w:val="single" w:sz="2" w:space="0" w:color="4EC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CE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CE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table" w:styleId="Rastertabel2-Accent2">
    <w:name w:val="Grid Table 2 Accent 2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2" w:space="0" w:color="BAE4FF" w:themeColor="accent2" w:themeTint="99"/>
        <w:bottom w:val="single" w:sz="2" w:space="0" w:color="BAE4FF" w:themeColor="accent2" w:themeTint="99"/>
        <w:insideH w:val="single" w:sz="2" w:space="0" w:color="BAE4FF" w:themeColor="accent2" w:themeTint="99"/>
        <w:insideV w:val="single" w:sz="2" w:space="0" w:color="BAE4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E4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E4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F" w:themeFill="accent2" w:themeFillTint="33"/>
      </w:tcPr>
    </w:tblStylePr>
    <w:tblStylePr w:type="band1Horz">
      <w:tblPr/>
      <w:tcPr>
        <w:shd w:val="clear" w:color="auto" w:fill="E8F6FF" w:themeFill="accent2" w:themeFillTint="33"/>
      </w:tcPr>
    </w:tblStylePr>
  </w:style>
  <w:style w:type="table" w:styleId="Rastertabel2-Accent3">
    <w:name w:val="Grid Table 2 Accent 3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2" w:space="0" w:color="FFE966" w:themeColor="accent3" w:themeTint="99"/>
        <w:bottom w:val="single" w:sz="2" w:space="0" w:color="FFE966" w:themeColor="accent3" w:themeTint="99"/>
        <w:insideH w:val="single" w:sz="2" w:space="0" w:color="FFE966" w:themeColor="accent3" w:themeTint="99"/>
        <w:insideV w:val="single" w:sz="2" w:space="0" w:color="FFE9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C" w:themeFill="accent3" w:themeFillTint="33"/>
      </w:tcPr>
    </w:tblStylePr>
    <w:tblStylePr w:type="band1Horz">
      <w:tblPr/>
      <w:tcPr>
        <w:shd w:val="clear" w:color="auto" w:fill="FFF7CC" w:themeFill="accent3" w:themeFillTint="33"/>
      </w:tcPr>
    </w:tblStylePr>
  </w:style>
  <w:style w:type="table" w:styleId="Rastertabel2-Accent4">
    <w:name w:val="Grid Table 2 Accent 4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2" w:space="0" w:color="24FF70" w:themeColor="accent4" w:themeTint="99"/>
        <w:bottom w:val="single" w:sz="2" w:space="0" w:color="24FF70" w:themeColor="accent4" w:themeTint="99"/>
        <w:insideH w:val="single" w:sz="2" w:space="0" w:color="24FF70" w:themeColor="accent4" w:themeTint="99"/>
        <w:insideV w:val="single" w:sz="2" w:space="0" w:color="24FF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FF7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FF7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FCF" w:themeFill="accent4" w:themeFillTint="33"/>
      </w:tcPr>
    </w:tblStylePr>
    <w:tblStylePr w:type="band1Horz">
      <w:tblPr/>
      <w:tcPr>
        <w:shd w:val="clear" w:color="auto" w:fill="B6FFCF" w:themeFill="accent4" w:themeFillTint="33"/>
      </w:tcPr>
    </w:tblStylePr>
  </w:style>
  <w:style w:type="table" w:styleId="Rastertabel2-Accent5">
    <w:name w:val="Grid Table 2 Accent 5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2" w:space="0" w:color="A8E17F" w:themeColor="accent5" w:themeTint="99"/>
        <w:bottom w:val="single" w:sz="2" w:space="0" w:color="A8E17F" w:themeColor="accent5" w:themeTint="99"/>
        <w:insideH w:val="single" w:sz="2" w:space="0" w:color="A8E17F" w:themeColor="accent5" w:themeTint="99"/>
        <w:insideV w:val="single" w:sz="2" w:space="0" w:color="A8E17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E17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E17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5D4" w:themeFill="accent5" w:themeFillTint="33"/>
      </w:tcPr>
    </w:tblStylePr>
    <w:tblStylePr w:type="band1Horz">
      <w:tblPr/>
      <w:tcPr>
        <w:shd w:val="clear" w:color="auto" w:fill="E2F5D4" w:themeFill="accent5" w:themeFillTint="33"/>
      </w:tcPr>
    </w:tblStylePr>
  </w:style>
  <w:style w:type="table" w:styleId="Rastertabel2-Accent6">
    <w:name w:val="Grid Table 2 Accent 6"/>
    <w:basedOn w:val="Standaardtabel"/>
    <w:uiPriority w:val="47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2" w:space="0" w:color="7587CE" w:themeColor="accent6" w:themeTint="99"/>
        <w:bottom w:val="single" w:sz="2" w:space="0" w:color="7587CE" w:themeColor="accent6" w:themeTint="99"/>
        <w:insideH w:val="single" w:sz="2" w:space="0" w:color="7587CE" w:themeColor="accent6" w:themeTint="99"/>
        <w:insideV w:val="single" w:sz="2" w:space="0" w:color="7587C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87C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87C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7EE" w:themeFill="accent6" w:themeFillTint="33"/>
      </w:tcPr>
    </w:tblStylePr>
    <w:tblStylePr w:type="band1Horz">
      <w:tblPr/>
      <w:tcPr>
        <w:shd w:val="clear" w:color="auto" w:fill="D0D7EE" w:themeFill="accent6" w:themeFillTint="33"/>
      </w:tcPr>
    </w:tblStylePr>
  </w:style>
  <w:style w:type="table" w:styleId="Rastertabel3">
    <w:name w:val="Grid Table 3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4ECEFF" w:themeColor="accent1" w:themeTint="99"/>
        <w:left w:val="single" w:sz="4" w:space="0" w:color="4ECEFF" w:themeColor="accent1" w:themeTint="99"/>
        <w:bottom w:val="single" w:sz="4" w:space="0" w:color="4ECEFF" w:themeColor="accent1" w:themeTint="99"/>
        <w:right w:val="single" w:sz="4" w:space="0" w:color="4ECEFF" w:themeColor="accent1" w:themeTint="99"/>
        <w:insideH w:val="single" w:sz="4" w:space="0" w:color="4ECEFF" w:themeColor="accent1" w:themeTint="99"/>
        <w:insideV w:val="single" w:sz="4" w:space="0" w:color="4EC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  <w:tblStylePr w:type="neCell">
      <w:tblPr/>
      <w:tcPr>
        <w:tcBorders>
          <w:bottom w:val="single" w:sz="4" w:space="0" w:color="4ECEFF" w:themeColor="accent1" w:themeTint="99"/>
        </w:tcBorders>
      </w:tcPr>
    </w:tblStylePr>
    <w:tblStylePr w:type="nwCell">
      <w:tblPr/>
      <w:tcPr>
        <w:tcBorders>
          <w:bottom w:val="single" w:sz="4" w:space="0" w:color="4ECEFF" w:themeColor="accent1" w:themeTint="99"/>
        </w:tcBorders>
      </w:tcPr>
    </w:tblStylePr>
    <w:tblStylePr w:type="seCell">
      <w:tblPr/>
      <w:tcPr>
        <w:tcBorders>
          <w:top w:val="single" w:sz="4" w:space="0" w:color="4ECEFF" w:themeColor="accent1" w:themeTint="99"/>
        </w:tcBorders>
      </w:tcPr>
    </w:tblStylePr>
    <w:tblStylePr w:type="swCell">
      <w:tblPr/>
      <w:tcPr>
        <w:tcBorders>
          <w:top w:val="single" w:sz="4" w:space="0" w:color="4ECEFF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BAE4FF" w:themeColor="accent2" w:themeTint="99"/>
        <w:left w:val="single" w:sz="4" w:space="0" w:color="BAE4FF" w:themeColor="accent2" w:themeTint="99"/>
        <w:bottom w:val="single" w:sz="4" w:space="0" w:color="BAE4FF" w:themeColor="accent2" w:themeTint="99"/>
        <w:right w:val="single" w:sz="4" w:space="0" w:color="BAE4FF" w:themeColor="accent2" w:themeTint="99"/>
        <w:insideH w:val="single" w:sz="4" w:space="0" w:color="BAE4FF" w:themeColor="accent2" w:themeTint="99"/>
        <w:insideV w:val="single" w:sz="4" w:space="0" w:color="BAE4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F" w:themeFill="accent2" w:themeFillTint="33"/>
      </w:tcPr>
    </w:tblStylePr>
    <w:tblStylePr w:type="band1Horz">
      <w:tblPr/>
      <w:tcPr>
        <w:shd w:val="clear" w:color="auto" w:fill="E8F6FF" w:themeFill="accent2" w:themeFillTint="33"/>
      </w:tcPr>
    </w:tblStylePr>
    <w:tblStylePr w:type="neCell">
      <w:tblPr/>
      <w:tcPr>
        <w:tcBorders>
          <w:bottom w:val="single" w:sz="4" w:space="0" w:color="BAE4FF" w:themeColor="accent2" w:themeTint="99"/>
        </w:tcBorders>
      </w:tcPr>
    </w:tblStylePr>
    <w:tblStylePr w:type="nwCell">
      <w:tblPr/>
      <w:tcPr>
        <w:tcBorders>
          <w:bottom w:val="single" w:sz="4" w:space="0" w:color="BAE4FF" w:themeColor="accent2" w:themeTint="99"/>
        </w:tcBorders>
      </w:tcPr>
    </w:tblStylePr>
    <w:tblStylePr w:type="seCell">
      <w:tblPr/>
      <w:tcPr>
        <w:tcBorders>
          <w:top w:val="single" w:sz="4" w:space="0" w:color="BAE4FF" w:themeColor="accent2" w:themeTint="99"/>
        </w:tcBorders>
      </w:tcPr>
    </w:tblStylePr>
    <w:tblStylePr w:type="swCell">
      <w:tblPr/>
      <w:tcPr>
        <w:tcBorders>
          <w:top w:val="single" w:sz="4" w:space="0" w:color="BAE4FF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E966" w:themeColor="accent3" w:themeTint="99"/>
        <w:left w:val="single" w:sz="4" w:space="0" w:color="FFE966" w:themeColor="accent3" w:themeTint="99"/>
        <w:bottom w:val="single" w:sz="4" w:space="0" w:color="FFE966" w:themeColor="accent3" w:themeTint="99"/>
        <w:right w:val="single" w:sz="4" w:space="0" w:color="FFE966" w:themeColor="accent3" w:themeTint="99"/>
        <w:insideH w:val="single" w:sz="4" w:space="0" w:color="FFE966" w:themeColor="accent3" w:themeTint="99"/>
        <w:insideV w:val="single" w:sz="4" w:space="0" w:color="FFE9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C" w:themeFill="accent3" w:themeFillTint="33"/>
      </w:tcPr>
    </w:tblStylePr>
    <w:tblStylePr w:type="band1Horz">
      <w:tblPr/>
      <w:tcPr>
        <w:shd w:val="clear" w:color="auto" w:fill="FFF7CC" w:themeFill="accent3" w:themeFillTint="33"/>
      </w:tcPr>
    </w:tblStylePr>
    <w:tblStylePr w:type="neCell">
      <w:tblPr/>
      <w:tcPr>
        <w:tcBorders>
          <w:bottom w:val="single" w:sz="4" w:space="0" w:color="FFE966" w:themeColor="accent3" w:themeTint="99"/>
        </w:tcBorders>
      </w:tcPr>
    </w:tblStylePr>
    <w:tblStylePr w:type="nwCell">
      <w:tblPr/>
      <w:tcPr>
        <w:tcBorders>
          <w:bottom w:val="single" w:sz="4" w:space="0" w:color="FFE966" w:themeColor="accent3" w:themeTint="99"/>
        </w:tcBorders>
      </w:tcPr>
    </w:tblStylePr>
    <w:tblStylePr w:type="seCell">
      <w:tblPr/>
      <w:tcPr>
        <w:tcBorders>
          <w:top w:val="single" w:sz="4" w:space="0" w:color="FFE966" w:themeColor="accent3" w:themeTint="99"/>
        </w:tcBorders>
      </w:tcPr>
    </w:tblStylePr>
    <w:tblStylePr w:type="swCell">
      <w:tblPr/>
      <w:tcPr>
        <w:tcBorders>
          <w:top w:val="single" w:sz="4" w:space="0" w:color="FFE966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24FF70" w:themeColor="accent4" w:themeTint="99"/>
        <w:left w:val="single" w:sz="4" w:space="0" w:color="24FF70" w:themeColor="accent4" w:themeTint="99"/>
        <w:bottom w:val="single" w:sz="4" w:space="0" w:color="24FF70" w:themeColor="accent4" w:themeTint="99"/>
        <w:right w:val="single" w:sz="4" w:space="0" w:color="24FF70" w:themeColor="accent4" w:themeTint="99"/>
        <w:insideH w:val="single" w:sz="4" w:space="0" w:color="24FF70" w:themeColor="accent4" w:themeTint="99"/>
        <w:insideV w:val="single" w:sz="4" w:space="0" w:color="24FF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FCF" w:themeFill="accent4" w:themeFillTint="33"/>
      </w:tcPr>
    </w:tblStylePr>
    <w:tblStylePr w:type="band1Horz">
      <w:tblPr/>
      <w:tcPr>
        <w:shd w:val="clear" w:color="auto" w:fill="B6FFCF" w:themeFill="accent4" w:themeFillTint="33"/>
      </w:tcPr>
    </w:tblStylePr>
    <w:tblStylePr w:type="neCell">
      <w:tblPr/>
      <w:tcPr>
        <w:tcBorders>
          <w:bottom w:val="single" w:sz="4" w:space="0" w:color="24FF70" w:themeColor="accent4" w:themeTint="99"/>
        </w:tcBorders>
      </w:tcPr>
    </w:tblStylePr>
    <w:tblStylePr w:type="nwCell">
      <w:tblPr/>
      <w:tcPr>
        <w:tcBorders>
          <w:bottom w:val="single" w:sz="4" w:space="0" w:color="24FF70" w:themeColor="accent4" w:themeTint="99"/>
        </w:tcBorders>
      </w:tcPr>
    </w:tblStylePr>
    <w:tblStylePr w:type="seCell">
      <w:tblPr/>
      <w:tcPr>
        <w:tcBorders>
          <w:top w:val="single" w:sz="4" w:space="0" w:color="24FF70" w:themeColor="accent4" w:themeTint="99"/>
        </w:tcBorders>
      </w:tcPr>
    </w:tblStylePr>
    <w:tblStylePr w:type="swCell">
      <w:tblPr/>
      <w:tcPr>
        <w:tcBorders>
          <w:top w:val="single" w:sz="4" w:space="0" w:color="24FF70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A8E17F" w:themeColor="accent5" w:themeTint="99"/>
        <w:left w:val="single" w:sz="4" w:space="0" w:color="A8E17F" w:themeColor="accent5" w:themeTint="99"/>
        <w:bottom w:val="single" w:sz="4" w:space="0" w:color="A8E17F" w:themeColor="accent5" w:themeTint="99"/>
        <w:right w:val="single" w:sz="4" w:space="0" w:color="A8E17F" w:themeColor="accent5" w:themeTint="99"/>
        <w:insideH w:val="single" w:sz="4" w:space="0" w:color="A8E17F" w:themeColor="accent5" w:themeTint="99"/>
        <w:insideV w:val="single" w:sz="4" w:space="0" w:color="A8E17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5D4" w:themeFill="accent5" w:themeFillTint="33"/>
      </w:tcPr>
    </w:tblStylePr>
    <w:tblStylePr w:type="band1Horz">
      <w:tblPr/>
      <w:tcPr>
        <w:shd w:val="clear" w:color="auto" w:fill="E2F5D4" w:themeFill="accent5" w:themeFillTint="33"/>
      </w:tcPr>
    </w:tblStylePr>
    <w:tblStylePr w:type="neCell">
      <w:tblPr/>
      <w:tcPr>
        <w:tcBorders>
          <w:bottom w:val="single" w:sz="4" w:space="0" w:color="A8E17F" w:themeColor="accent5" w:themeTint="99"/>
        </w:tcBorders>
      </w:tcPr>
    </w:tblStylePr>
    <w:tblStylePr w:type="nwCell">
      <w:tblPr/>
      <w:tcPr>
        <w:tcBorders>
          <w:bottom w:val="single" w:sz="4" w:space="0" w:color="A8E17F" w:themeColor="accent5" w:themeTint="99"/>
        </w:tcBorders>
      </w:tcPr>
    </w:tblStylePr>
    <w:tblStylePr w:type="seCell">
      <w:tblPr/>
      <w:tcPr>
        <w:tcBorders>
          <w:top w:val="single" w:sz="4" w:space="0" w:color="A8E17F" w:themeColor="accent5" w:themeTint="99"/>
        </w:tcBorders>
      </w:tcPr>
    </w:tblStylePr>
    <w:tblStylePr w:type="swCell">
      <w:tblPr/>
      <w:tcPr>
        <w:tcBorders>
          <w:top w:val="single" w:sz="4" w:space="0" w:color="A8E17F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7587CE" w:themeColor="accent6" w:themeTint="99"/>
        <w:left w:val="single" w:sz="4" w:space="0" w:color="7587CE" w:themeColor="accent6" w:themeTint="99"/>
        <w:bottom w:val="single" w:sz="4" w:space="0" w:color="7587CE" w:themeColor="accent6" w:themeTint="99"/>
        <w:right w:val="single" w:sz="4" w:space="0" w:color="7587CE" w:themeColor="accent6" w:themeTint="99"/>
        <w:insideH w:val="single" w:sz="4" w:space="0" w:color="7587CE" w:themeColor="accent6" w:themeTint="99"/>
        <w:insideV w:val="single" w:sz="4" w:space="0" w:color="7587C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7EE" w:themeFill="accent6" w:themeFillTint="33"/>
      </w:tcPr>
    </w:tblStylePr>
    <w:tblStylePr w:type="band1Horz">
      <w:tblPr/>
      <w:tcPr>
        <w:shd w:val="clear" w:color="auto" w:fill="D0D7EE" w:themeFill="accent6" w:themeFillTint="33"/>
      </w:tcPr>
    </w:tblStylePr>
    <w:tblStylePr w:type="neCell">
      <w:tblPr/>
      <w:tcPr>
        <w:tcBorders>
          <w:bottom w:val="single" w:sz="4" w:space="0" w:color="7587CE" w:themeColor="accent6" w:themeTint="99"/>
        </w:tcBorders>
      </w:tcPr>
    </w:tblStylePr>
    <w:tblStylePr w:type="nwCell">
      <w:tblPr/>
      <w:tcPr>
        <w:tcBorders>
          <w:bottom w:val="single" w:sz="4" w:space="0" w:color="7587CE" w:themeColor="accent6" w:themeTint="99"/>
        </w:tcBorders>
      </w:tcPr>
    </w:tblStylePr>
    <w:tblStylePr w:type="seCell">
      <w:tblPr/>
      <w:tcPr>
        <w:tcBorders>
          <w:top w:val="single" w:sz="4" w:space="0" w:color="7587CE" w:themeColor="accent6" w:themeTint="99"/>
        </w:tcBorders>
      </w:tcPr>
    </w:tblStylePr>
    <w:tblStylePr w:type="swCell">
      <w:tblPr/>
      <w:tcPr>
        <w:tcBorders>
          <w:top w:val="single" w:sz="4" w:space="0" w:color="7587CE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4ECEFF" w:themeColor="accent1" w:themeTint="99"/>
        <w:left w:val="single" w:sz="4" w:space="0" w:color="4ECEFF" w:themeColor="accent1" w:themeTint="99"/>
        <w:bottom w:val="single" w:sz="4" w:space="0" w:color="4ECEFF" w:themeColor="accent1" w:themeTint="99"/>
        <w:right w:val="single" w:sz="4" w:space="0" w:color="4ECEFF" w:themeColor="accent1" w:themeTint="99"/>
        <w:insideH w:val="single" w:sz="4" w:space="0" w:color="4ECEFF" w:themeColor="accent1" w:themeTint="99"/>
        <w:insideV w:val="single" w:sz="4" w:space="0" w:color="4EC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8" w:themeColor="accent1"/>
          <w:left w:val="single" w:sz="4" w:space="0" w:color="009DD8" w:themeColor="accent1"/>
          <w:bottom w:val="single" w:sz="4" w:space="0" w:color="009DD8" w:themeColor="accent1"/>
          <w:right w:val="single" w:sz="4" w:space="0" w:color="009DD8" w:themeColor="accent1"/>
          <w:insideH w:val="nil"/>
          <w:insideV w:val="nil"/>
        </w:tcBorders>
        <w:shd w:val="clear" w:color="auto" w:fill="009DD8" w:themeFill="accent1"/>
      </w:tcPr>
    </w:tblStylePr>
    <w:tblStylePr w:type="lastRow">
      <w:rPr>
        <w:b/>
        <w:bCs/>
      </w:rPr>
      <w:tblPr/>
      <w:tcPr>
        <w:tcBorders>
          <w:top w:val="double" w:sz="4" w:space="0" w:color="009DD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table" w:styleId="Rastertabel4-Accent2">
    <w:name w:val="Grid Table 4 Accent 2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BAE4FF" w:themeColor="accent2" w:themeTint="99"/>
        <w:left w:val="single" w:sz="4" w:space="0" w:color="BAE4FF" w:themeColor="accent2" w:themeTint="99"/>
        <w:bottom w:val="single" w:sz="4" w:space="0" w:color="BAE4FF" w:themeColor="accent2" w:themeTint="99"/>
        <w:right w:val="single" w:sz="4" w:space="0" w:color="BAE4FF" w:themeColor="accent2" w:themeTint="99"/>
        <w:insideH w:val="single" w:sz="4" w:space="0" w:color="BAE4FF" w:themeColor="accent2" w:themeTint="99"/>
        <w:insideV w:val="single" w:sz="4" w:space="0" w:color="BAE4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D3FF" w:themeColor="accent2"/>
          <w:left w:val="single" w:sz="4" w:space="0" w:color="8DD3FF" w:themeColor="accent2"/>
          <w:bottom w:val="single" w:sz="4" w:space="0" w:color="8DD3FF" w:themeColor="accent2"/>
          <w:right w:val="single" w:sz="4" w:space="0" w:color="8DD3FF" w:themeColor="accent2"/>
          <w:insideH w:val="nil"/>
          <w:insideV w:val="nil"/>
        </w:tcBorders>
        <w:shd w:val="clear" w:color="auto" w:fill="8DD3FF" w:themeFill="accent2"/>
      </w:tcPr>
    </w:tblStylePr>
    <w:tblStylePr w:type="lastRow">
      <w:rPr>
        <w:b/>
        <w:bCs/>
      </w:rPr>
      <w:tblPr/>
      <w:tcPr>
        <w:tcBorders>
          <w:top w:val="double" w:sz="4" w:space="0" w:color="8DD3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F" w:themeFill="accent2" w:themeFillTint="33"/>
      </w:tcPr>
    </w:tblStylePr>
    <w:tblStylePr w:type="band1Horz">
      <w:tblPr/>
      <w:tcPr>
        <w:shd w:val="clear" w:color="auto" w:fill="E8F6FF" w:themeFill="accent2" w:themeFillTint="33"/>
      </w:tcPr>
    </w:tblStylePr>
  </w:style>
  <w:style w:type="table" w:styleId="Rastertabel4-Accent3">
    <w:name w:val="Grid Table 4 Accent 3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E966" w:themeColor="accent3" w:themeTint="99"/>
        <w:left w:val="single" w:sz="4" w:space="0" w:color="FFE966" w:themeColor="accent3" w:themeTint="99"/>
        <w:bottom w:val="single" w:sz="4" w:space="0" w:color="FFE966" w:themeColor="accent3" w:themeTint="99"/>
        <w:right w:val="single" w:sz="4" w:space="0" w:color="FFE966" w:themeColor="accent3" w:themeTint="99"/>
        <w:insideH w:val="single" w:sz="4" w:space="0" w:color="FFE966" w:themeColor="accent3" w:themeTint="99"/>
        <w:insideV w:val="single" w:sz="4" w:space="0" w:color="FFE9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B00" w:themeColor="accent3"/>
          <w:left w:val="single" w:sz="4" w:space="0" w:color="FFDB00" w:themeColor="accent3"/>
          <w:bottom w:val="single" w:sz="4" w:space="0" w:color="FFDB00" w:themeColor="accent3"/>
          <w:right w:val="single" w:sz="4" w:space="0" w:color="FFDB00" w:themeColor="accent3"/>
          <w:insideH w:val="nil"/>
          <w:insideV w:val="nil"/>
        </w:tcBorders>
        <w:shd w:val="clear" w:color="auto" w:fill="FFDB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B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C" w:themeFill="accent3" w:themeFillTint="33"/>
      </w:tcPr>
    </w:tblStylePr>
    <w:tblStylePr w:type="band1Horz">
      <w:tblPr/>
      <w:tcPr>
        <w:shd w:val="clear" w:color="auto" w:fill="FFF7CC" w:themeFill="accent3" w:themeFillTint="33"/>
      </w:tcPr>
    </w:tblStylePr>
  </w:style>
  <w:style w:type="table" w:styleId="Rastertabel4-Accent4">
    <w:name w:val="Grid Table 4 Accent 4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24FF70" w:themeColor="accent4" w:themeTint="99"/>
        <w:left w:val="single" w:sz="4" w:space="0" w:color="24FF70" w:themeColor="accent4" w:themeTint="99"/>
        <w:bottom w:val="single" w:sz="4" w:space="0" w:color="24FF70" w:themeColor="accent4" w:themeTint="99"/>
        <w:right w:val="single" w:sz="4" w:space="0" w:color="24FF70" w:themeColor="accent4" w:themeTint="99"/>
        <w:insideH w:val="single" w:sz="4" w:space="0" w:color="24FF70" w:themeColor="accent4" w:themeTint="99"/>
        <w:insideV w:val="single" w:sz="4" w:space="0" w:color="24FF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133" w:themeColor="accent4"/>
          <w:left w:val="single" w:sz="4" w:space="0" w:color="009133" w:themeColor="accent4"/>
          <w:bottom w:val="single" w:sz="4" w:space="0" w:color="009133" w:themeColor="accent4"/>
          <w:right w:val="single" w:sz="4" w:space="0" w:color="009133" w:themeColor="accent4"/>
          <w:insideH w:val="nil"/>
          <w:insideV w:val="nil"/>
        </w:tcBorders>
        <w:shd w:val="clear" w:color="auto" w:fill="009133" w:themeFill="accent4"/>
      </w:tcPr>
    </w:tblStylePr>
    <w:tblStylePr w:type="lastRow">
      <w:rPr>
        <w:b/>
        <w:bCs/>
      </w:rPr>
      <w:tblPr/>
      <w:tcPr>
        <w:tcBorders>
          <w:top w:val="double" w:sz="4" w:space="0" w:color="0091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FCF" w:themeFill="accent4" w:themeFillTint="33"/>
      </w:tcPr>
    </w:tblStylePr>
    <w:tblStylePr w:type="band1Horz">
      <w:tblPr/>
      <w:tcPr>
        <w:shd w:val="clear" w:color="auto" w:fill="B6FFCF" w:themeFill="accent4" w:themeFillTint="33"/>
      </w:tcPr>
    </w:tblStylePr>
  </w:style>
  <w:style w:type="table" w:styleId="Rastertabel4-Accent5">
    <w:name w:val="Grid Table 4 Accent 5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A8E17F" w:themeColor="accent5" w:themeTint="99"/>
        <w:left w:val="single" w:sz="4" w:space="0" w:color="A8E17F" w:themeColor="accent5" w:themeTint="99"/>
        <w:bottom w:val="single" w:sz="4" w:space="0" w:color="A8E17F" w:themeColor="accent5" w:themeTint="99"/>
        <w:right w:val="single" w:sz="4" w:space="0" w:color="A8E17F" w:themeColor="accent5" w:themeTint="99"/>
        <w:insideH w:val="single" w:sz="4" w:space="0" w:color="A8E17F" w:themeColor="accent5" w:themeTint="99"/>
        <w:insideV w:val="single" w:sz="4" w:space="0" w:color="A8E17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C82F" w:themeColor="accent5"/>
          <w:left w:val="single" w:sz="4" w:space="0" w:color="70C82F" w:themeColor="accent5"/>
          <w:bottom w:val="single" w:sz="4" w:space="0" w:color="70C82F" w:themeColor="accent5"/>
          <w:right w:val="single" w:sz="4" w:space="0" w:color="70C82F" w:themeColor="accent5"/>
          <w:insideH w:val="nil"/>
          <w:insideV w:val="nil"/>
        </w:tcBorders>
        <w:shd w:val="clear" w:color="auto" w:fill="70C82F" w:themeFill="accent5"/>
      </w:tcPr>
    </w:tblStylePr>
    <w:tblStylePr w:type="lastRow">
      <w:rPr>
        <w:b/>
        <w:bCs/>
      </w:rPr>
      <w:tblPr/>
      <w:tcPr>
        <w:tcBorders>
          <w:top w:val="double" w:sz="4" w:space="0" w:color="70C82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5D4" w:themeFill="accent5" w:themeFillTint="33"/>
      </w:tcPr>
    </w:tblStylePr>
    <w:tblStylePr w:type="band1Horz">
      <w:tblPr/>
      <w:tcPr>
        <w:shd w:val="clear" w:color="auto" w:fill="E2F5D4" w:themeFill="accent5" w:themeFillTint="33"/>
      </w:tcPr>
    </w:tblStylePr>
  </w:style>
  <w:style w:type="table" w:styleId="Rastertabel4-Accent6">
    <w:name w:val="Grid Table 4 Accent 6"/>
    <w:basedOn w:val="Standaardtabel"/>
    <w:uiPriority w:val="49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7587CE" w:themeColor="accent6" w:themeTint="99"/>
        <w:left w:val="single" w:sz="4" w:space="0" w:color="7587CE" w:themeColor="accent6" w:themeTint="99"/>
        <w:bottom w:val="single" w:sz="4" w:space="0" w:color="7587CE" w:themeColor="accent6" w:themeTint="99"/>
        <w:right w:val="single" w:sz="4" w:space="0" w:color="7587CE" w:themeColor="accent6" w:themeTint="99"/>
        <w:insideH w:val="single" w:sz="4" w:space="0" w:color="7587CE" w:themeColor="accent6" w:themeTint="99"/>
        <w:insideV w:val="single" w:sz="4" w:space="0" w:color="7587C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4893" w:themeColor="accent6"/>
          <w:left w:val="single" w:sz="4" w:space="0" w:color="344893" w:themeColor="accent6"/>
          <w:bottom w:val="single" w:sz="4" w:space="0" w:color="344893" w:themeColor="accent6"/>
          <w:right w:val="single" w:sz="4" w:space="0" w:color="344893" w:themeColor="accent6"/>
          <w:insideH w:val="nil"/>
          <w:insideV w:val="nil"/>
        </w:tcBorders>
        <w:shd w:val="clear" w:color="auto" w:fill="344893" w:themeFill="accent6"/>
      </w:tcPr>
    </w:tblStylePr>
    <w:tblStylePr w:type="lastRow">
      <w:rPr>
        <w:b/>
        <w:bCs/>
      </w:rPr>
      <w:tblPr/>
      <w:tcPr>
        <w:tcBorders>
          <w:top w:val="double" w:sz="4" w:space="0" w:color="34489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7EE" w:themeFill="accent6" w:themeFillTint="33"/>
      </w:tcPr>
    </w:tblStylePr>
    <w:tblStylePr w:type="band1Horz">
      <w:tblPr/>
      <w:tcPr>
        <w:shd w:val="clear" w:color="auto" w:fill="D0D7EE" w:themeFill="accent6" w:themeFillTint="33"/>
      </w:tcPr>
    </w:tblStylePr>
  </w:style>
  <w:style w:type="table" w:styleId="Rastertabel5donker">
    <w:name w:val="Grid Table 5 Dark"/>
    <w:basedOn w:val="Standaardtabel"/>
    <w:uiPriority w:val="50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8" w:themeFill="accent1"/>
      </w:tcPr>
    </w:tblStylePr>
    <w:tblStylePr w:type="band1Vert">
      <w:tblPr/>
      <w:tcPr>
        <w:shd w:val="clear" w:color="auto" w:fill="89DEFF" w:themeFill="accent1" w:themeFillTint="66"/>
      </w:tcPr>
    </w:tblStylePr>
    <w:tblStylePr w:type="band1Horz">
      <w:tblPr/>
      <w:tcPr>
        <w:shd w:val="clear" w:color="auto" w:fill="89DEF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D3F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D3F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D3F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D3FF" w:themeFill="accent2"/>
      </w:tcPr>
    </w:tblStylePr>
    <w:tblStylePr w:type="band1Vert">
      <w:tblPr/>
      <w:tcPr>
        <w:shd w:val="clear" w:color="auto" w:fill="D1EDFF" w:themeFill="accent2" w:themeFillTint="66"/>
      </w:tcPr>
    </w:tblStylePr>
    <w:tblStylePr w:type="band1Horz">
      <w:tblPr/>
      <w:tcPr>
        <w:shd w:val="clear" w:color="auto" w:fill="D1EDFF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B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B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B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B00" w:themeFill="accent3"/>
      </w:tcPr>
    </w:tblStylePr>
    <w:tblStylePr w:type="band1Vert">
      <w:tblPr/>
      <w:tcPr>
        <w:shd w:val="clear" w:color="auto" w:fill="FFF099" w:themeFill="accent3" w:themeFillTint="66"/>
      </w:tcPr>
    </w:tblStylePr>
    <w:tblStylePr w:type="band1Horz">
      <w:tblPr/>
      <w:tcPr>
        <w:shd w:val="clear" w:color="auto" w:fill="FFF099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F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13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13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13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133" w:themeFill="accent4"/>
      </w:tcPr>
    </w:tblStylePr>
    <w:tblStylePr w:type="band1Vert">
      <w:tblPr/>
      <w:tcPr>
        <w:shd w:val="clear" w:color="auto" w:fill="6DFF9F" w:themeFill="accent4" w:themeFillTint="66"/>
      </w:tcPr>
    </w:tblStylePr>
    <w:tblStylePr w:type="band1Horz">
      <w:tblPr/>
      <w:tcPr>
        <w:shd w:val="clear" w:color="auto" w:fill="6DFF9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5D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C82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C82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C82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C82F" w:themeFill="accent5"/>
      </w:tcPr>
    </w:tblStylePr>
    <w:tblStylePr w:type="band1Vert">
      <w:tblPr/>
      <w:tcPr>
        <w:shd w:val="clear" w:color="auto" w:fill="C5EBA9" w:themeFill="accent5" w:themeFillTint="66"/>
      </w:tcPr>
    </w:tblStylePr>
    <w:tblStylePr w:type="band1Horz">
      <w:tblPr/>
      <w:tcPr>
        <w:shd w:val="clear" w:color="auto" w:fill="C5EBA9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semiHidden/>
    <w:rsid w:val="003B55C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7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489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489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489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4893" w:themeFill="accent6"/>
      </w:tcPr>
    </w:tblStylePr>
    <w:tblStylePr w:type="band1Vert">
      <w:tblPr/>
      <w:tcPr>
        <w:shd w:val="clear" w:color="auto" w:fill="A2AFDE" w:themeFill="accent6" w:themeFillTint="66"/>
      </w:tcPr>
    </w:tblStylePr>
    <w:tblStylePr w:type="band1Horz">
      <w:tblPr/>
      <w:tcPr>
        <w:shd w:val="clear" w:color="auto" w:fill="A2AFDE" w:themeFill="accent6" w:themeFillTint="66"/>
      </w:tcPr>
    </w:tblStylePr>
  </w:style>
  <w:style w:type="table" w:styleId="Rastertabel6kleurrijk">
    <w:name w:val="Grid Table 6 Colorful"/>
    <w:basedOn w:val="Standaardtabel"/>
    <w:uiPriority w:val="51"/>
    <w:semiHidden/>
    <w:rsid w:val="003B55C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semiHidden/>
    <w:rsid w:val="003B55C6"/>
    <w:pPr>
      <w:spacing w:line="240" w:lineRule="auto"/>
    </w:pPr>
    <w:rPr>
      <w:color w:val="0075A1" w:themeColor="accent1" w:themeShade="BF"/>
    </w:rPr>
    <w:tblPr>
      <w:tblStyleRowBandSize w:val="1"/>
      <w:tblStyleColBandSize w:val="1"/>
      <w:tblBorders>
        <w:top w:val="single" w:sz="4" w:space="0" w:color="4ECEFF" w:themeColor="accent1" w:themeTint="99"/>
        <w:left w:val="single" w:sz="4" w:space="0" w:color="4ECEFF" w:themeColor="accent1" w:themeTint="99"/>
        <w:bottom w:val="single" w:sz="4" w:space="0" w:color="4ECEFF" w:themeColor="accent1" w:themeTint="99"/>
        <w:right w:val="single" w:sz="4" w:space="0" w:color="4ECEFF" w:themeColor="accent1" w:themeTint="99"/>
        <w:insideH w:val="single" w:sz="4" w:space="0" w:color="4ECEFF" w:themeColor="accent1" w:themeTint="99"/>
        <w:insideV w:val="single" w:sz="4" w:space="0" w:color="4ECE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C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C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semiHidden/>
    <w:rsid w:val="003B55C6"/>
    <w:pPr>
      <w:spacing w:line="240" w:lineRule="auto"/>
    </w:pPr>
    <w:rPr>
      <w:color w:val="29ACFF" w:themeColor="accent2" w:themeShade="BF"/>
    </w:rPr>
    <w:tblPr>
      <w:tblStyleRowBandSize w:val="1"/>
      <w:tblStyleColBandSize w:val="1"/>
      <w:tblBorders>
        <w:top w:val="single" w:sz="4" w:space="0" w:color="BAE4FF" w:themeColor="accent2" w:themeTint="99"/>
        <w:left w:val="single" w:sz="4" w:space="0" w:color="BAE4FF" w:themeColor="accent2" w:themeTint="99"/>
        <w:bottom w:val="single" w:sz="4" w:space="0" w:color="BAE4FF" w:themeColor="accent2" w:themeTint="99"/>
        <w:right w:val="single" w:sz="4" w:space="0" w:color="BAE4FF" w:themeColor="accent2" w:themeTint="99"/>
        <w:insideH w:val="single" w:sz="4" w:space="0" w:color="BAE4FF" w:themeColor="accent2" w:themeTint="99"/>
        <w:insideV w:val="single" w:sz="4" w:space="0" w:color="BAE4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E4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E4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F" w:themeFill="accent2" w:themeFillTint="33"/>
      </w:tcPr>
    </w:tblStylePr>
    <w:tblStylePr w:type="band1Horz">
      <w:tblPr/>
      <w:tcPr>
        <w:shd w:val="clear" w:color="auto" w:fill="E8F6FF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semiHidden/>
    <w:rsid w:val="003B55C6"/>
    <w:pPr>
      <w:spacing w:line="240" w:lineRule="auto"/>
    </w:pPr>
    <w:rPr>
      <w:color w:val="BFA400" w:themeColor="accent3" w:themeShade="BF"/>
    </w:rPr>
    <w:tblPr>
      <w:tblStyleRowBandSize w:val="1"/>
      <w:tblStyleColBandSize w:val="1"/>
      <w:tblBorders>
        <w:top w:val="single" w:sz="4" w:space="0" w:color="FFE966" w:themeColor="accent3" w:themeTint="99"/>
        <w:left w:val="single" w:sz="4" w:space="0" w:color="FFE966" w:themeColor="accent3" w:themeTint="99"/>
        <w:bottom w:val="single" w:sz="4" w:space="0" w:color="FFE966" w:themeColor="accent3" w:themeTint="99"/>
        <w:right w:val="single" w:sz="4" w:space="0" w:color="FFE966" w:themeColor="accent3" w:themeTint="99"/>
        <w:insideH w:val="single" w:sz="4" w:space="0" w:color="FFE966" w:themeColor="accent3" w:themeTint="99"/>
        <w:insideV w:val="single" w:sz="4" w:space="0" w:color="FFE9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C" w:themeFill="accent3" w:themeFillTint="33"/>
      </w:tcPr>
    </w:tblStylePr>
    <w:tblStylePr w:type="band1Horz">
      <w:tblPr/>
      <w:tcPr>
        <w:shd w:val="clear" w:color="auto" w:fill="FFF7CC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semiHidden/>
    <w:rsid w:val="003B55C6"/>
    <w:pPr>
      <w:spacing w:line="240" w:lineRule="auto"/>
    </w:pPr>
    <w:rPr>
      <w:color w:val="006C25" w:themeColor="accent4" w:themeShade="BF"/>
    </w:rPr>
    <w:tblPr>
      <w:tblStyleRowBandSize w:val="1"/>
      <w:tblStyleColBandSize w:val="1"/>
      <w:tblBorders>
        <w:top w:val="single" w:sz="4" w:space="0" w:color="24FF70" w:themeColor="accent4" w:themeTint="99"/>
        <w:left w:val="single" w:sz="4" w:space="0" w:color="24FF70" w:themeColor="accent4" w:themeTint="99"/>
        <w:bottom w:val="single" w:sz="4" w:space="0" w:color="24FF70" w:themeColor="accent4" w:themeTint="99"/>
        <w:right w:val="single" w:sz="4" w:space="0" w:color="24FF70" w:themeColor="accent4" w:themeTint="99"/>
        <w:insideH w:val="single" w:sz="4" w:space="0" w:color="24FF70" w:themeColor="accent4" w:themeTint="99"/>
        <w:insideV w:val="single" w:sz="4" w:space="0" w:color="24FF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4FF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FF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FCF" w:themeFill="accent4" w:themeFillTint="33"/>
      </w:tcPr>
    </w:tblStylePr>
    <w:tblStylePr w:type="band1Horz">
      <w:tblPr/>
      <w:tcPr>
        <w:shd w:val="clear" w:color="auto" w:fill="B6FFC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semiHidden/>
    <w:rsid w:val="003B55C6"/>
    <w:pPr>
      <w:spacing w:line="240" w:lineRule="auto"/>
    </w:pPr>
    <w:rPr>
      <w:color w:val="539523" w:themeColor="accent5" w:themeShade="BF"/>
    </w:rPr>
    <w:tblPr>
      <w:tblStyleRowBandSize w:val="1"/>
      <w:tblStyleColBandSize w:val="1"/>
      <w:tblBorders>
        <w:top w:val="single" w:sz="4" w:space="0" w:color="A8E17F" w:themeColor="accent5" w:themeTint="99"/>
        <w:left w:val="single" w:sz="4" w:space="0" w:color="A8E17F" w:themeColor="accent5" w:themeTint="99"/>
        <w:bottom w:val="single" w:sz="4" w:space="0" w:color="A8E17F" w:themeColor="accent5" w:themeTint="99"/>
        <w:right w:val="single" w:sz="4" w:space="0" w:color="A8E17F" w:themeColor="accent5" w:themeTint="99"/>
        <w:insideH w:val="single" w:sz="4" w:space="0" w:color="A8E17F" w:themeColor="accent5" w:themeTint="99"/>
        <w:insideV w:val="single" w:sz="4" w:space="0" w:color="A8E17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8E17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E1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5D4" w:themeFill="accent5" w:themeFillTint="33"/>
      </w:tcPr>
    </w:tblStylePr>
    <w:tblStylePr w:type="band1Horz">
      <w:tblPr/>
      <w:tcPr>
        <w:shd w:val="clear" w:color="auto" w:fill="E2F5D4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semiHidden/>
    <w:rsid w:val="003B55C6"/>
    <w:pPr>
      <w:spacing w:line="240" w:lineRule="auto"/>
    </w:pPr>
    <w:rPr>
      <w:color w:val="27356E" w:themeColor="accent6" w:themeShade="BF"/>
    </w:rPr>
    <w:tblPr>
      <w:tblStyleRowBandSize w:val="1"/>
      <w:tblStyleColBandSize w:val="1"/>
      <w:tblBorders>
        <w:top w:val="single" w:sz="4" w:space="0" w:color="7587CE" w:themeColor="accent6" w:themeTint="99"/>
        <w:left w:val="single" w:sz="4" w:space="0" w:color="7587CE" w:themeColor="accent6" w:themeTint="99"/>
        <w:bottom w:val="single" w:sz="4" w:space="0" w:color="7587CE" w:themeColor="accent6" w:themeTint="99"/>
        <w:right w:val="single" w:sz="4" w:space="0" w:color="7587CE" w:themeColor="accent6" w:themeTint="99"/>
        <w:insideH w:val="single" w:sz="4" w:space="0" w:color="7587CE" w:themeColor="accent6" w:themeTint="99"/>
        <w:insideV w:val="single" w:sz="4" w:space="0" w:color="7587C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87C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87C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7EE" w:themeFill="accent6" w:themeFillTint="33"/>
      </w:tcPr>
    </w:tblStylePr>
    <w:tblStylePr w:type="band1Horz">
      <w:tblPr/>
      <w:tcPr>
        <w:shd w:val="clear" w:color="auto" w:fill="D0D7EE" w:themeFill="accent6" w:themeFillTint="33"/>
      </w:tcPr>
    </w:tblStylePr>
  </w:style>
  <w:style w:type="table" w:styleId="Rastertabel7kleurrijk">
    <w:name w:val="Grid Table 7 Colorful"/>
    <w:basedOn w:val="Standaardtabel"/>
    <w:uiPriority w:val="52"/>
    <w:semiHidden/>
    <w:rsid w:val="003B55C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semiHidden/>
    <w:rsid w:val="003B55C6"/>
    <w:pPr>
      <w:spacing w:line="240" w:lineRule="auto"/>
    </w:pPr>
    <w:rPr>
      <w:color w:val="0075A1" w:themeColor="accent1" w:themeShade="BF"/>
    </w:rPr>
    <w:tblPr>
      <w:tblStyleRowBandSize w:val="1"/>
      <w:tblStyleColBandSize w:val="1"/>
      <w:tblBorders>
        <w:top w:val="single" w:sz="4" w:space="0" w:color="4ECEFF" w:themeColor="accent1" w:themeTint="99"/>
        <w:left w:val="single" w:sz="4" w:space="0" w:color="4ECEFF" w:themeColor="accent1" w:themeTint="99"/>
        <w:bottom w:val="single" w:sz="4" w:space="0" w:color="4ECEFF" w:themeColor="accent1" w:themeTint="99"/>
        <w:right w:val="single" w:sz="4" w:space="0" w:color="4ECEFF" w:themeColor="accent1" w:themeTint="99"/>
        <w:insideH w:val="single" w:sz="4" w:space="0" w:color="4ECEFF" w:themeColor="accent1" w:themeTint="99"/>
        <w:insideV w:val="single" w:sz="4" w:space="0" w:color="4EC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  <w:tblStylePr w:type="neCell">
      <w:tblPr/>
      <w:tcPr>
        <w:tcBorders>
          <w:bottom w:val="single" w:sz="4" w:space="0" w:color="4ECEFF" w:themeColor="accent1" w:themeTint="99"/>
        </w:tcBorders>
      </w:tcPr>
    </w:tblStylePr>
    <w:tblStylePr w:type="nwCell">
      <w:tblPr/>
      <w:tcPr>
        <w:tcBorders>
          <w:bottom w:val="single" w:sz="4" w:space="0" w:color="4ECEFF" w:themeColor="accent1" w:themeTint="99"/>
        </w:tcBorders>
      </w:tcPr>
    </w:tblStylePr>
    <w:tblStylePr w:type="seCell">
      <w:tblPr/>
      <w:tcPr>
        <w:tcBorders>
          <w:top w:val="single" w:sz="4" w:space="0" w:color="4ECEFF" w:themeColor="accent1" w:themeTint="99"/>
        </w:tcBorders>
      </w:tcPr>
    </w:tblStylePr>
    <w:tblStylePr w:type="swCell">
      <w:tblPr/>
      <w:tcPr>
        <w:tcBorders>
          <w:top w:val="single" w:sz="4" w:space="0" w:color="4ECEFF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semiHidden/>
    <w:rsid w:val="003B55C6"/>
    <w:pPr>
      <w:spacing w:line="240" w:lineRule="auto"/>
    </w:pPr>
    <w:rPr>
      <w:color w:val="29ACFF" w:themeColor="accent2" w:themeShade="BF"/>
    </w:rPr>
    <w:tblPr>
      <w:tblStyleRowBandSize w:val="1"/>
      <w:tblStyleColBandSize w:val="1"/>
      <w:tblBorders>
        <w:top w:val="single" w:sz="4" w:space="0" w:color="BAE4FF" w:themeColor="accent2" w:themeTint="99"/>
        <w:left w:val="single" w:sz="4" w:space="0" w:color="BAE4FF" w:themeColor="accent2" w:themeTint="99"/>
        <w:bottom w:val="single" w:sz="4" w:space="0" w:color="BAE4FF" w:themeColor="accent2" w:themeTint="99"/>
        <w:right w:val="single" w:sz="4" w:space="0" w:color="BAE4FF" w:themeColor="accent2" w:themeTint="99"/>
        <w:insideH w:val="single" w:sz="4" w:space="0" w:color="BAE4FF" w:themeColor="accent2" w:themeTint="99"/>
        <w:insideV w:val="single" w:sz="4" w:space="0" w:color="BAE4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F" w:themeFill="accent2" w:themeFillTint="33"/>
      </w:tcPr>
    </w:tblStylePr>
    <w:tblStylePr w:type="band1Horz">
      <w:tblPr/>
      <w:tcPr>
        <w:shd w:val="clear" w:color="auto" w:fill="E8F6FF" w:themeFill="accent2" w:themeFillTint="33"/>
      </w:tcPr>
    </w:tblStylePr>
    <w:tblStylePr w:type="neCell">
      <w:tblPr/>
      <w:tcPr>
        <w:tcBorders>
          <w:bottom w:val="single" w:sz="4" w:space="0" w:color="BAE4FF" w:themeColor="accent2" w:themeTint="99"/>
        </w:tcBorders>
      </w:tcPr>
    </w:tblStylePr>
    <w:tblStylePr w:type="nwCell">
      <w:tblPr/>
      <w:tcPr>
        <w:tcBorders>
          <w:bottom w:val="single" w:sz="4" w:space="0" w:color="BAE4FF" w:themeColor="accent2" w:themeTint="99"/>
        </w:tcBorders>
      </w:tcPr>
    </w:tblStylePr>
    <w:tblStylePr w:type="seCell">
      <w:tblPr/>
      <w:tcPr>
        <w:tcBorders>
          <w:top w:val="single" w:sz="4" w:space="0" w:color="BAE4FF" w:themeColor="accent2" w:themeTint="99"/>
        </w:tcBorders>
      </w:tcPr>
    </w:tblStylePr>
    <w:tblStylePr w:type="swCell">
      <w:tblPr/>
      <w:tcPr>
        <w:tcBorders>
          <w:top w:val="single" w:sz="4" w:space="0" w:color="BAE4FF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semiHidden/>
    <w:rsid w:val="003B55C6"/>
    <w:pPr>
      <w:spacing w:line="240" w:lineRule="auto"/>
    </w:pPr>
    <w:rPr>
      <w:color w:val="BFA400" w:themeColor="accent3" w:themeShade="BF"/>
    </w:rPr>
    <w:tblPr>
      <w:tblStyleRowBandSize w:val="1"/>
      <w:tblStyleColBandSize w:val="1"/>
      <w:tblBorders>
        <w:top w:val="single" w:sz="4" w:space="0" w:color="FFE966" w:themeColor="accent3" w:themeTint="99"/>
        <w:left w:val="single" w:sz="4" w:space="0" w:color="FFE966" w:themeColor="accent3" w:themeTint="99"/>
        <w:bottom w:val="single" w:sz="4" w:space="0" w:color="FFE966" w:themeColor="accent3" w:themeTint="99"/>
        <w:right w:val="single" w:sz="4" w:space="0" w:color="FFE966" w:themeColor="accent3" w:themeTint="99"/>
        <w:insideH w:val="single" w:sz="4" w:space="0" w:color="FFE966" w:themeColor="accent3" w:themeTint="99"/>
        <w:insideV w:val="single" w:sz="4" w:space="0" w:color="FFE9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C" w:themeFill="accent3" w:themeFillTint="33"/>
      </w:tcPr>
    </w:tblStylePr>
    <w:tblStylePr w:type="band1Horz">
      <w:tblPr/>
      <w:tcPr>
        <w:shd w:val="clear" w:color="auto" w:fill="FFF7CC" w:themeFill="accent3" w:themeFillTint="33"/>
      </w:tcPr>
    </w:tblStylePr>
    <w:tblStylePr w:type="neCell">
      <w:tblPr/>
      <w:tcPr>
        <w:tcBorders>
          <w:bottom w:val="single" w:sz="4" w:space="0" w:color="FFE966" w:themeColor="accent3" w:themeTint="99"/>
        </w:tcBorders>
      </w:tcPr>
    </w:tblStylePr>
    <w:tblStylePr w:type="nwCell">
      <w:tblPr/>
      <w:tcPr>
        <w:tcBorders>
          <w:bottom w:val="single" w:sz="4" w:space="0" w:color="FFE966" w:themeColor="accent3" w:themeTint="99"/>
        </w:tcBorders>
      </w:tcPr>
    </w:tblStylePr>
    <w:tblStylePr w:type="seCell">
      <w:tblPr/>
      <w:tcPr>
        <w:tcBorders>
          <w:top w:val="single" w:sz="4" w:space="0" w:color="FFE966" w:themeColor="accent3" w:themeTint="99"/>
        </w:tcBorders>
      </w:tcPr>
    </w:tblStylePr>
    <w:tblStylePr w:type="swCell">
      <w:tblPr/>
      <w:tcPr>
        <w:tcBorders>
          <w:top w:val="single" w:sz="4" w:space="0" w:color="FFE966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semiHidden/>
    <w:rsid w:val="003B55C6"/>
    <w:pPr>
      <w:spacing w:line="240" w:lineRule="auto"/>
    </w:pPr>
    <w:rPr>
      <w:color w:val="006C25" w:themeColor="accent4" w:themeShade="BF"/>
    </w:rPr>
    <w:tblPr>
      <w:tblStyleRowBandSize w:val="1"/>
      <w:tblStyleColBandSize w:val="1"/>
      <w:tblBorders>
        <w:top w:val="single" w:sz="4" w:space="0" w:color="24FF70" w:themeColor="accent4" w:themeTint="99"/>
        <w:left w:val="single" w:sz="4" w:space="0" w:color="24FF70" w:themeColor="accent4" w:themeTint="99"/>
        <w:bottom w:val="single" w:sz="4" w:space="0" w:color="24FF70" w:themeColor="accent4" w:themeTint="99"/>
        <w:right w:val="single" w:sz="4" w:space="0" w:color="24FF70" w:themeColor="accent4" w:themeTint="99"/>
        <w:insideH w:val="single" w:sz="4" w:space="0" w:color="24FF70" w:themeColor="accent4" w:themeTint="99"/>
        <w:insideV w:val="single" w:sz="4" w:space="0" w:color="24FF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FCF" w:themeFill="accent4" w:themeFillTint="33"/>
      </w:tcPr>
    </w:tblStylePr>
    <w:tblStylePr w:type="band1Horz">
      <w:tblPr/>
      <w:tcPr>
        <w:shd w:val="clear" w:color="auto" w:fill="B6FFCF" w:themeFill="accent4" w:themeFillTint="33"/>
      </w:tcPr>
    </w:tblStylePr>
    <w:tblStylePr w:type="neCell">
      <w:tblPr/>
      <w:tcPr>
        <w:tcBorders>
          <w:bottom w:val="single" w:sz="4" w:space="0" w:color="24FF70" w:themeColor="accent4" w:themeTint="99"/>
        </w:tcBorders>
      </w:tcPr>
    </w:tblStylePr>
    <w:tblStylePr w:type="nwCell">
      <w:tblPr/>
      <w:tcPr>
        <w:tcBorders>
          <w:bottom w:val="single" w:sz="4" w:space="0" w:color="24FF70" w:themeColor="accent4" w:themeTint="99"/>
        </w:tcBorders>
      </w:tcPr>
    </w:tblStylePr>
    <w:tblStylePr w:type="seCell">
      <w:tblPr/>
      <w:tcPr>
        <w:tcBorders>
          <w:top w:val="single" w:sz="4" w:space="0" w:color="24FF70" w:themeColor="accent4" w:themeTint="99"/>
        </w:tcBorders>
      </w:tcPr>
    </w:tblStylePr>
    <w:tblStylePr w:type="swCell">
      <w:tblPr/>
      <w:tcPr>
        <w:tcBorders>
          <w:top w:val="single" w:sz="4" w:space="0" w:color="24FF70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semiHidden/>
    <w:rsid w:val="003B55C6"/>
    <w:pPr>
      <w:spacing w:line="240" w:lineRule="auto"/>
    </w:pPr>
    <w:rPr>
      <w:color w:val="539523" w:themeColor="accent5" w:themeShade="BF"/>
    </w:rPr>
    <w:tblPr>
      <w:tblStyleRowBandSize w:val="1"/>
      <w:tblStyleColBandSize w:val="1"/>
      <w:tblBorders>
        <w:top w:val="single" w:sz="4" w:space="0" w:color="A8E17F" w:themeColor="accent5" w:themeTint="99"/>
        <w:left w:val="single" w:sz="4" w:space="0" w:color="A8E17F" w:themeColor="accent5" w:themeTint="99"/>
        <w:bottom w:val="single" w:sz="4" w:space="0" w:color="A8E17F" w:themeColor="accent5" w:themeTint="99"/>
        <w:right w:val="single" w:sz="4" w:space="0" w:color="A8E17F" w:themeColor="accent5" w:themeTint="99"/>
        <w:insideH w:val="single" w:sz="4" w:space="0" w:color="A8E17F" w:themeColor="accent5" w:themeTint="99"/>
        <w:insideV w:val="single" w:sz="4" w:space="0" w:color="A8E17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5D4" w:themeFill="accent5" w:themeFillTint="33"/>
      </w:tcPr>
    </w:tblStylePr>
    <w:tblStylePr w:type="band1Horz">
      <w:tblPr/>
      <w:tcPr>
        <w:shd w:val="clear" w:color="auto" w:fill="E2F5D4" w:themeFill="accent5" w:themeFillTint="33"/>
      </w:tcPr>
    </w:tblStylePr>
    <w:tblStylePr w:type="neCell">
      <w:tblPr/>
      <w:tcPr>
        <w:tcBorders>
          <w:bottom w:val="single" w:sz="4" w:space="0" w:color="A8E17F" w:themeColor="accent5" w:themeTint="99"/>
        </w:tcBorders>
      </w:tcPr>
    </w:tblStylePr>
    <w:tblStylePr w:type="nwCell">
      <w:tblPr/>
      <w:tcPr>
        <w:tcBorders>
          <w:bottom w:val="single" w:sz="4" w:space="0" w:color="A8E17F" w:themeColor="accent5" w:themeTint="99"/>
        </w:tcBorders>
      </w:tcPr>
    </w:tblStylePr>
    <w:tblStylePr w:type="seCell">
      <w:tblPr/>
      <w:tcPr>
        <w:tcBorders>
          <w:top w:val="single" w:sz="4" w:space="0" w:color="A8E17F" w:themeColor="accent5" w:themeTint="99"/>
        </w:tcBorders>
      </w:tcPr>
    </w:tblStylePr>
    <w:tblStylePr w:type="swCell">
      <w:tblPr/>
      <w:tcPr>
        <w:tcBorders>
          <w:top w:val="single" w:sz="4" w:space="0" w:color="A8E17F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semiHidden/>
    <w:rsid w:val="003B55C6"/>
    <w:pPr>
      <w:spacing w:line="240" w:lineRule="auto"/>
    </w:pPr>
    <w:rPr>
      <w:color w:val="27356E" w:themeColor="accent6" w:themeShade="BF"/>
    </w:rPr>
    <w:tblPr>
      <w:tblStyleRowBandSize w:val="1"/>
      <w:tblStyleColBandSize w:val="1"/>
      <w:tblBorders>
        <w:top w:val="single" w:sz="4" w:space="0" w:color="7587CE" w:themeColor="accent6" w:themeTint="99"/>
        <w:left w:val="single" w:sz="4" w:space="0" w:color="7587CE" w:themeColor="accent6" w:themeTint="99"/>
        <w:bottom w:val="single" w:sz="4" w:space="0" w:color="7587CE" w:themeColor="accent6" w:themeTint="99"/>
        <w:right w:val="single" w:sz="4" w:space="0" w:color="7587CE" w:themeColor="accent6" w:themeTint="99"/>
        <w:insideH w:val="single" w:sz="4" w:space="0" w:color="7587CE" w:themeColor="accent6" w:themeTint="99"/>
        <w:insideV w:val="single" w:sz="4" w:space="0" w:color="7587C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7EE" w:themeFill="accent6" w:themeFillTint="33"/>
      </w:tcPr>
    </w:tblStylePr>
    <w:tblStylePr w:type="band1Horz">
      <w:tblPr/>
      <w:tcPr>
        <w:shd w:val="clear" w:color="auto" w:fill="D0D7EE" w:themeFill="accent6" w:themeFillTint="33"/>
      </w:tcPr>
    </w:tblStylePr>
    <w:tblStylePr w:type="neCell">
      <w:tblPr/>
      <w:tcPr>
        <w:tcBorders>
          <w:bottom w:val="single" w:sz="4" w:space="0" w:color="7587CE" w:themeColor="accent6" w:themeTint="99"/>
        </w:tcBorders>
      </w:tcPr>
    </w:tblStylePr>
    <w:tblStylePr w:type="nwCell">
      <w:tblPr/>
      <w:tcPr>
        <w:tcBorders>
          <w:bottom w:val="single" w:sz="4" w:space="0" w:color="7587CE" w:themeColor="accent6" w:themeTint="99"/>
        </w:tcBorders>
      </w:tcPr>
    </w:tblStylePr>
    <w:tblStylePr w:type="seCell">
      <w:tblPr/>
      <w:tcPr>
        <w:tcBorders>
          <w:top w:val="single" w:sz="4" w:space="0" w:color="7587CE" w:themeColor="accent6" w:themeTint="99"/>
        </w:tcBorders>
      </w:tcPr>
    </w:tblStylePr>
    <w:tblStylePr w:type="swCell">
      <w:tblPr/>
      <w:tcPr>
        <w:tcBorders>
          <w:top w:val="single" w:sz="4" w:space="0" w:color="7587CE" w:themeColor="accent6" w:themeTint="99"/>
        </w:tcBorders>
      </w:tcPr>
    </w:tblStylePr>
  </w:style>
  <w:style w:type="table" w:styleId="Tabelrasterlicht">
    <w:name w:val="Grid Table Light"/>
    <w:basedOn w:val="Standaardtabel"/>
    <w:uiPriority w:val="40"/>
    <w:semiHidden/>
    <w:rsid w:val="003B55C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huisstijl\werkgroepsjablonen\Memo%20CE%20Delf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2A6A8F75DD4EC2A6128E85E5BECE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DE54CD-5083-4D8D-BC20-53C3F8B40757}"/>
      </w:docPartPr>
      <w:docPartBody>
        <w:p w:rsidR="009A3096" w:rsidRDefault="009A3096">
          <w:pPr>
            <w:pStyle w:val="AF2A6A8F75DD4EC2A6128E85E5BECEE6"/>
          </w:pPr>
          <w:r w:rsidRPr="004C58B3">
            <w:rPr>
              <w:rStyle w:val="Tekstvantijdelijkeaanduiding"/>
            </w:rPr>
            <w:fldChar w:fldCharType="begin"/>
          </w:r>
          <w:r w:rsidRPr="004C58B3">
            <w:rPr>
              <w:rStyle w:val="Tekstvantijdelijkeaanduiding"/>
            </w:rPr>
            <w:fldChar w:fldCharType="end"/>
          </w:r>
          <w:r w:rsidRPr="004C58B3">
            <w:rPr>
              <w:rStyle w:val="Tekstvantijdelijkeaanduiding"/>
            </w:rPr>
            <w:t>Kies of typ een 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096"/>
    <w:rsid w:val="009A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8"/>
    <w:semiHidden/>
    <w:rPr>
      <w:color w:val="000000"/>
      <w:bdr w:val="none" w:sz="0" w:space="0" w:color="auto"/>
      <w:shd w:val="clear" w:color="auto" w:fill="FFFF00"/>
    </w:rPr>
  </w:style>
  <w:style w:type="paragraph" w:customStyle="1" w:styleId="AF2A6A8F75DD4EC2A6128E85E5BECEE6">
    <w:name w:val="AF2A6A8F75DD4EC2A6128E85E5BEC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leuren CE Delft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9DD8"/>
      </a:accent1>
      <a:accent2>
        <a:srgbClr val="8DD3FF"/>
      </a:accent2>
      <a:accent3>
        <a:srgbClr val="FFDB00"/>
      </a:accent3>
      <a:accent4>
        <a:srgbClr val="009133"/>
      </a:accent4>
      <a:accent5>
        <a:srgbClr val="70C82F"/>
      </a:accent5>
      <a:accent6>
        <a:srgbClr val="344893"/>
      </a:accent6>
      <a:hlink>
        <a:srgbClr val="009DD8"/>
      </a:hlink>
      <a:folHlink>
        <a:srgbClr val="009DD8"/>
      </a:folHlink>
    </a:clrScheme>
    <a:fontScheme name="Lettertypen CE Delft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Kleur 1">
      <a:srgbClr val="009DD8"/>
    </a:custClr>
    <a:custClr name="Kleur 2">
      <a:srgbClr val="8DD3FF"/>
    </a:custClr>
    <a:custClr name="Kleur 3">
      <a:srgbClr val="FFDB00"/>
    </a:custClr>
    <a:custClr name="Kleur 4">
      <a:srgbClr val="009133"/>
    </a:custClr>
    <a:custClr name="Kleur 5">
      <a:srgbClr val="70C82F"/>
    </a:custClr>
    <a:custClr name="Kleur 6">
      <a:srgbClr val="344893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Rasterlijnen">
      <a:srgbClr val="D9D9D9"/>
    </a:custClr>
    <a:custClr name="Tekstvlakken">
      <a:srgbClr val="B9E4FF"/>
    </a:custClr>
    <a:custClr name="Pijlen">
      <a:srgbClr val="A6A6A6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Steunkleur 1">
      <a:srgbClr val="F79646"/>
    </a:custClr>
    <a:custClr name="Steunkleur 2">
      <a:srgbClr val="FF0000"/>
    </a:custClr>
    <a:custClr name="Steunkleur 3">
      <a:srgbClr val="009C9E"/>
    </a:custClr>
    <a:custClr name="Steunkleur 4">
      <a:srgbClr val="41C4B3"/>
    </a:custClr>
    <a:custClr name="Steunkleur 5">
      <a:srgbClr val="902B8F"/>
    </a:custClr>
    <a:custClr name="Steunkleur 6">
      <a:srgbClr val="B55CAA"/>
    </a:custClr>
    <a:custClr name="Steunkleur 7">
      <a:srgbClr val="F27221"/>
    </a:custClr>
    <a:custClr>
      <a:srgbClr val="FFFFFF"/>
    </a:custClr>
    <a:custClr>
      <a:srgbClr val="FFFFFF"/>
    </a:custClr>
    <a:custClr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b15848ff-ca16-4813-bad8-a92d09325781" ContentTypeId="0x01010032D923E531974EABBC32AD71A762C58D00D2425473D9DE461DB1C714AC4872504A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Document" ma:contentTypeID="0x01010032D923E531974EABBC32AD71A762C58D00D2425473D9DE461DB1C714AC4872504A00F188F1309147B242BFDEC98E62BA2DC2" ma:contentTypeVersion="3" ma:contentTypeDescription="Een nieuw document maken." ma:contentTypeScope="" ma:versionID="6190a0b4c5a0acbc6d34c5d20c5fbd25">
  <xsd:schema xmlns:xsd="http://www.w3.org/2001/XMLSchema" xmlns:xs="http://www.w3.org/2001/XMLSchema" xmlns:p="http://schemas.microsoft.com/office/2006/metadata/properties" xmlns:ns2="850f1e76-e290-4779-b859-23d729297c51" targetNamespace="http://schemas.microsoft.com/office/2006/metadata/properties" ma:root="true" ma:fieldsID="285dd8658892838357fd3b52aeb00aeb" ns2:_="">
    <xsd:import namespace="850f1e76-e290-4779-b859-23d729297c51"/>
    <xsd:element name="properties">
      <xsd:complexType>
        <xsd:sequence>
          <xsd:element name="documentManagement">
            <xsd:complexType>
              <xsd:all>
                <xsd:element ref="ns2:SureECM_ProjectName" minOccurs="0"/>
                <xsd:element ref="ns2:SureECM_ProjectNumber" minOccurs="0"/>
                <xsd:element ref="ns2:SureECM_ClientName" minOccurs="0"/>
                <xsd:element ref="ns2:SureECM_ProjectLeader" minOccurs="0"/>
                <xsd:element ref="ns2:SureECM_ProjectFaseTaxHTField0" minOccurs="0"/>
                <xsd:element ref="ns2:acf0689dc3b949abb655ab78c2e0f99c" minOccurs="0"/>
                <xsd:element ref="ns2:TaxCatchAll" minOccurs="0"/>
                <xsd:element ref="ns2:TaxCatchAllLabel" minOccurs="0"/>
                <xsd:element ref="ns2:lca88ee71ce7428c86da6846b19763e3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f1e76-e290-4779-b859-23d729297c51" elementFormDefault="qualified">
    <xsd:import namespace="http://schemas.microsoft.com/office/2006/documentManagement/types"/>
    <xsd:import namespace="http://schemas.microsoft.com/office/infopath/2007/PartnerControls"/>
    <xsd:element name="SureECM_ProjectName" ma:index="8" nillable="true" ma:displayName="Projectnaam" ma:internalName="SureECM_ProjectName">
      <xsd:simpleType>
        <xsd:restriction base="dms:Text"/>
      </xsd:simpleType>
    </xsd:element>
    <xsd:element name="SureECM_ProjectNumber" ma:index="9" nillable="true" ma:displayName="Projectnummer" ma:internalName="SureECM_ProjectNumber">
      <xsd:simpleType>
        <xsd:restriction base="dms:Text">
          <xsd:maxLength value="255"/>
        </xsd:restriction>
      </xsd:simpleType>
    </xsd:element>
    <xsd:element name="SureECM_ClientName" ma:index="10" nillable="true" ma:displayName="Opdrachtgever" ma:SharePointGroup="0" ma:internalName="SureECM_ClientNam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ureECM_ProjectLeader" ma:index="11" nillable="true" ma:displayName="Projectleider" ma:internalName="SureECM_ProjectLea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ureECM_ProjectFaseTaxHTField0" ma:index="12" nillable="true" ma:taxonomy="true" ma:internalName="SureECM_ProjectFaseTaxHTField0" ma:taxonomyFieldName="SureECM_ProjectFase" ma:displayName="Projectfase" ma:readOnly="false" ma:default="1;#1|344ddbc6-b8ca-4407-8593-4a569d0d2a68" ma:fieldId="{aaf7d00f-ef44-4e4f-9bfe-6e1c6b2262e1}" ma:sspId="b15848ff-ca16-4813-bad8-a92d09325781" ma:termSetId="daef2c36-05f6-4ec3-a3df-8d68228409e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cf0689dc3b949abb655ab78c2e0f99c" ma:index="14" nillable="true" ma:taxonomy="true" ma:internalName="acf0689dc3b949abb655ab78c2e0f99c" ma:taxonomyFieldName="Sector" ma:displayName="Sector" ma:default="" ma:fieldId="{acf0689d-c3b9-49ab-b655-ab78c2e0f99c}" ma:sspId="b15848ff-ca16-4813-bad8-a92d09325781" ma:termSetId="5e03380a-e66b-435b-ab66-f20a0a2d71a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description="" ma:hidden="true" ma:list="{4cdce98b-5795-4668-9543-1ee76025d68d}" ma:internalName="TaxCatchAll" ma:showField="CatchAllData" ma:web="acf7ce2e-0363-40d7-b141-0508b3848a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4cdce98b-5795-4668-9543-1ee76025d68d}" ma:internalName="TaxCatchAllLabel" ma:readOnly="true" ma:showField="CatchAllDataLabel" ma:web="acf7ce2e-0363-40d7-b141-0508b3848a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ca88ee71ce7428c86da6846b19763e3" ma:index="18" nillable="true" ma:taxonomy="true" ma:internalName="lca88ee71ce7428c86da6846b19763e3" ma:taxonomyFieldName="Thema" ma:displayName="Thema" ma:default="" ma:fieldId="{5ca88ee7-1ce7-428c-86da-6846b19763e3}" ma:taxonomyMulti="true" ma:sspId="b15848ff-ca16-4813-bad8-a92d09325781" ma:termSetId="5ebe3af2-8dfb-4688-8412-0cb710041cd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Ondernemingstrefwoorden" ma:fieldId="{23f27201-bee3-471e-b2e7-b64fd8b7ca38}" ma:taxonomyMulti="true" ma:sspId="39e35c83-584b-4c74-802e-2bf240529e8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0f1e76-e290-4779-b859-23d729297c51">
      <Value>1</Value>
    </TaxCatchAll>
    <SureECM_ProjectNumber xmlns="850f1e76-e290-4779-b859-23d729297c51">5.N82a</SureECM_ProjectNumber>
    <SureECM_ClientName xmlns="850f1e76-e290-4779-b859-23d729297c51">
      <UserInfo>
        <DisplayName/>
        <AccountId xsi:nil="true"/>
        <AccountType/>
      </UserInfo>
    </SureECM_ClientName>
    <lca88ee71ce7428c86da6846b19763e3 xmlns="850f1e76-e290-4779-b859-23d729297c51">
      <Terms xmlns="http://schemas.microsoft.com/office/infopath/2007/PartnerControls"/>
    </lca88ee71ce7428c86da6846b19763e3>
    <SureECM_ProjectName xmlns="850f1e76-e290-4779-b859-23d729297c51">LTwarmtenetten voor VESTA</SureECM_ProjectName>
    <TaxKeywordTaxHTField xmlns="850f1e76-e290-4779-b859-23d729297c51">
      <Terms xmlns="http://schemas.microsoft.com/office/infopath/2007/PartnerControls"/>
    </TaxKeywordTaxHTField>
    <acf0689dc3b949abb655ab78c2e0f99c xmlns="850f1e76-e290-4779-b859-23d729297c51">
      <Terms xmlns="http://schemas.microsoft.com/office/infopath/2007/PartnerControls"/>
    </acf0689dc3b949abb655ab78c2e0f99c>
    <SureECM_ProjectFaseTaxHTField0 xmlns="850f1e76-e290-4779-b859-23d729297c51">
      <Terms xmlns="http://schemas.microsoft.com/office/infopath/2007/PartnerControls">
        <TermInfo xmlns="http://schemas.microsoft.com/office/infopath/2007/PartnerControls">
          <TermName xmlns="http://schemas.microsoft.com/office/infopath/2007/PartnerControls">1</TermName>
          <TermId xmlns="http://schemas.microsoft.com/office/infopath/2007/PartnerControls">344ddbc6-b8ca-4407-8593-4a569d0d2a68</TermId>
        </TermInfo>
      </Terms>
    </SureECM_ProjectFaseTaxHTField0>
    <SureECM_ProjectLeader xmlns="850f1e76-e290-4779-b859-23d729297c51">
      <UserInfo>
        <DisplayName>Katja Kruit</DisplayName>
        <AccountId>17</AccountId>
        <AccountType/>
      </UserInfo>
    </SureECM_ProjectLeader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74897C7-93AF-4C51-A601-73564FA199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F92AB8-68FE-4E2E-B54C-9586B414D5C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5CE9390-61BF-4808-BCD0-DD448601C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f1e76-e290-4779-b859-23d729297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D1CE53-A238-4D4D-B384-2AF1AA9EEC17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850f1e76-e290-4779-b859-23d729297c51"/>
    <ds:schemaRef ds:uri="http://purl.org/dc/terms/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F8A4E2DA-E896-45C8-A54A-6E8A58DC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CE Delft</Template>
  <TotalTime>50</TotalTime>
  <Pages>2</Pages>
  <Words>631</Words>
  <Characters>3699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CE Delft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Kruit</dc:creator>
  <cp:keywords/>
  <dc:description>sjabloonversie 2.2 - 17 juli 2018_x000d_
sjablonen: www.JoulesUnlimited.nl</dc:description>
  <cp:lastModifiedBy>Katja Kruit</cp:lastModifiedBy>
  <cp:revision>17</cp:revision>
  <dcterms:created xsi:type="dcterms:W3CDTF">2018-09-18T07:47:00Z</dcterms:created>
  <dcterms:modified xsi:type="dcterms:W3CDTF">2018-09-18T08:33:00Z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Memo CE Delft.dotx</vt:lpwstr>
  </property>
  <property fmtid="{D5CDD505-2E9C-101B-9397-08002B2CF9AE}" pid="3" name="ContentTypeId">
    <vt:lpwstr>0x01010032D923E531974EABBC32AD71A762C58D00D2425473D9DE461DB1C714AC4872504A00F188F1309147B242BFDEC98E62BA2DC2</vt:lpwstr>
  </property>
  <property fmtid="{D5CDD505-2E9C-101B-9397-08002B2CF9AE}" pid="4" name="Sector">
    <vt:lpwstr/>
  </property>
  <property fmtid="{D5CDD505-2E9C-101B-9397-08002B2CF9AE}" pid="5" name="TaxKeyword">
    <vt:lpwstr/>
  </property>
  <property fmtid="{D5CDD505-2E9C-101B-9397-08002B2CF9AE}" pid="6" name="SureECM_ProjectFase">
    <vt:lpwstr>1;#1|344ddbc6-b8ca-4407-8593-4a569d0d2a68</vt:lpwstr>
  </property>
  <property fmtid="{D5CDD505-2E9C-101B-9397-08002B2CF9AE}" pid="7" name="Thema">
    <vt:lpwstr/>
  </property>
  <property fmtid="{D5CDD505-2E9C-101B-9397-08002B2CF9AE}" pid="8" name="Klant">
    <vt:lpwstr>Onbekend</vt:lpwstr>
  </property>
  <property fmtid="{D5CDD505-2E9C-101B-9397-08002B2CF9AE}" pid="9" name="Projectsite status">
    <vt:lpwstr>Actief</vt:lpwstr>
  </property>
</Properties>
</file>